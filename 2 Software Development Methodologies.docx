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157A" w14:textId="6F7AF119" w:rsidR="00A974BA" w:rsidRDefault="00000000">
      <w:pPr>
        <w:pStyle w:val="Heading1"/>
      </w:pPr>
      <w:r>
        <w:t>2 Software Development Methodologies</w:t>
      </w:r>
    </w:p>
    <w:p w14:paraId="4FE3C1BC" w14:textId="77777777" w:rsidR="00A974BA" w:rsidRDefault="00A974BA"/>
    <w:p w14:paraId="701B3124" w14:textId="6A08B2CD" w:rsidR="00A974BA" w:rsidRDefault="00000000">
      <w:r w:rsidRPr="00BE09C8">
        <w:rPr>
          <w:b/>
          <w:bCs/>
        </w:rPr>
        <w:t>1.    What type of SDLC has defined sequential stages and tasks?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22607A65" w14:textId="77777777">
        <w:tc>
          <w:tcPr>
            <w:tcW w:w="360" w:type="dxa"/>
          </w:tcPr>
          <w:p w14:paraId="5E391FB2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5081E5FA" w14:textId="77777777" w:rsidR="00A974BA" w:rsidRDefault="00000000">
            <w:r>
              <w:t>Iterative</w:t>
            </w:r>
          </w:p>
        </w:tc>
      </w:tr>
      <w:tr w:rsidR="00A974BA" w14:paraId="71BC683B" w14:textId="77777777">
        <w:tc>
          <w:tcPr>
            <w:tcW w:w="360" w:type="dxa"/>
          </w:tcPr>
          <w:p w14:paraId="6A442E9C" w14:textId="32B0F092" w:rsidR="00A974BA" w:rsidRDefault="00D80B19">
            <w:r>
              <w:t>B</w:t>
            </w:r>
          </w:p>
        </w:tc>
        <w:tc>
          <w:tcPr>
            <w:tcW w:w="8100" w:type="dxa"/>
          </w:tcPr>
          <w:p w14:paraId="54BD002C" w14:textId="77777777" w:rsidR="00A974BA" w:rsidRDefault="00000000">
            <w:r>
              <w:t>Linear</w:t>
            </w:r>
          </w:p>
        </w:tc>
      </w:tr>
      <w:tr w:rsidR="00A974BA" w14:paraId="568EF282" w14:textId="77777777">
        <w:tc>
          <w:tcPr>
            <w:tcW w:w="360" w:type="dxa"/>
          </w:tcPr>
          <w:p w14:paraId="63F78DE0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2B0AC0B0" w14:textId="77777777" w:rsidR="00A974BA" w:rsidRDefault="00000000">
            <w:r>
              <w:t>Agile</w:t>
            </w:r>
          </w:p>
        </w:tc>
      </w:tr>
      <w:tr w:rsidR="00A974BA" w14:paraId="2D3630D2" w14:textId="77777777">
        <w:tc>
          <w:tcPr>
            <w:tcW w:w="360" w:type="dxa"/>
          </w:tcPr>
          <w:p w14:paraId="44FA4582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504975BA" w14:textId="77777777" w:rsidR="00A974BA" w:rsidRDefault="00000000">
            <w:r>
              <w:t>Evolutionary</w:t>
            </w:r>
          </w:p>
        </w:tc>
      </w:tr>
    </w:tbl>
    <w:p w14:paraId="12FBB060" w14:textId="77777777" w:rsidR="00A974BA" w:rsidRDefault="00A974BA"/>
    <w:p w14:paraId="00414DB3" w14:textId="463E95E1" w:rsidR="00A974BA" w:rsidRDefault="00000000">
      <w:r>
        <w:t xml:space="preserve">2.    </w:t>
      </w:r>
      <w:r w:rsidRPr="00BE09C8">
        <w:rPr>
          <w:b/>
          <w:bCs/>
        </w:rPr>
        <w:t>Which is NOT a reason for using a linear type of SDLC?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1FC1071E" w14:textId="77777777">
        <w:tc>
          <w:tcPr>
            <w:tcW w:w="360" w:type="dxa"/>
          </w:tcPr>
          <w:p w14:paraId="644E8E30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34B1B031" w14:textId="77777777" w:rsidR="00A974BA" w:rsidRDefault="00000000">
            <w:r>
              <w:t>Need to closely control scope and cost</w:t>
            </w:r>
          </w:p>
        </w:tc>
      </w:tr>
      <w:tr w:rsidR="00A974BA" w14:paraId="31E01C06" w14:textId="77777777">
        <w:tc>
          <w:tcPr>
            <w:tcW w:w="360" w:type="dxa"/>
          </w:tcPr>
          <w:p w14:paraId="4B3AD008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2A4B9D59" w14:textId="77777777" w:rsidR="00A974BA" w:rsidRDefault="00000000">
            <w:r>
              <w:t>Comprehensive documentation required</w:t>
            </w:r>
          </w:p>
        </w:tc>
      </w:tr>
      <w:tr w:rsidR="00A974BA" w14:paraId="2886DA96" w14:textId="77777777">
        <w:tc>
          <w:tcPr>
            <w:tcW w:w="360" w:type="dxa"/>
          </w:tcPr>
          <w:p w14:paraId="7D9FF0F6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7BEC04F3" w14:textId="77777777" w:rsidR="00A974BA" w:rsidRDefault="00000000">
            <w:r>
              <w:t>Requirements well understood and stable</w:t>
            </w:r>
          </w:p>
        </w:tc>
      </w:tr>
      <w:tr w:rsidR="00A974BA" w14:paraId="64C6CB59" w14:textId="77777777">
        <w:tc>
          <w:tcPr>
            <w:tcW w:w="360" w:type="dxa"/>
          </w:tcPr>
          <w:p w14:paraId="587C6D27" w14:textId="4909DF0A" w:rsidR="00A974BA" w:rsidRDefault="00D80B19">
            <w:r>
              <w:t>D</w:t>
            </w:r>
          </w:p>
        </w:tc>
        <w:tc>
          <w:tcPr>
            <w:tcW w:w="8100" w:type="dxa"/>
          </w:tcPr>
          <w:p w14:paraId="38746801" w14:textId="77777777" w:rsidR="00A974BA" w:rsidRDefault="00000000">
            <w:r>
              <w:t>High business and technical risk</w:t>
            </w:r>
          </w:p>
        </w:tc>
      </w:tr>
    </w:tbl>
    <w:p w14:paraId="3973FF22" w14:textId="77777777" w:rsidR="00A974BA" w:rsidRDefault="00A974BA"/>
    <w:p w14:paraId="17D8ED22" w14:textId="6DBF44BF" w:rsidR="00A974BA" w:rsidRDefault="00000000">
      <w:r w:rsidRPr="00BE09C8">
        <w:rPr>
          <w:b/>
          <w:bCs/>
        </w:rPr>
        <w:t>3.    A strength of an SDLC with a linear approach 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271"/>
      </w:tblGrid>
      <w:tr w:rsidR="00A974BA" w14:paraId="2A525BD0" w14:textId="77777777" w:rsidTr="00BE09C8">
        <w:trPr>
          <w:trHeight w:val="530"/>
        </w:trPr>
        <w:tc>
          <w:tcPr>
            <w:tcW w:w="369" w:type="dxa"/>
          </w:tcPr>
          <w:p w14:paraId="780E02A5" w14:textId="1D3819F6" w:rsidR="00A974BA" w:rsidRDefault="00E61971">
            <w:r>
              <w:t>A</w:t>
            </w:r>
          </w:p>
        </w:tc>
        <w:tc>
          <w:tcPr>
            <w:tcW w:w="8272" w:type="dxa"/>
          </w:tcPr>
          <w:p w14:paraId="4C887737" w14:textId="77777777" w:rsidR="00A974BA" w:rsidRDefault="00000000">
            <w:r>
              <w:t>If stop early - No value</w:t>
            </w:r>
          </w:p>
        </w:tc>
      </w:tr>
      <w:tr w:rsidR="00A974BA" w14:paraId="21588209" w14:textId="77777777" w:rsidTr="00BE09C8">
        <w:trPr>
          <w:trHeight w:val="543"/>
        </w:trPr>
        <w:tc>
          <w:tcPr>
            <w:tcW w:w="369" w:type="dxa"/>
          </w:tcPr>
          <w:p w14:paraId="34990471" w14:textId="77777777" w:rsidR="00A974BA" w:rsidRDefault="00000000">
            <w:r>
              <w:t>B</w:t>
            </w:r>
          </w:p>
        </w:tc>
        <w:tc>
          <w:tcPr>
            <w:tcW w:w="8272" w:type="dxa"/>
          </w:tcPr>
          <w:p w14:paraId="6D4C40A2" w14:textId="77777777" w:rsidR="00A974BA" w:rsidRDefault="00000000">
            <w:r>
              <w:t>Dealing with changing requirements</w:t>
            </w:r>
          </w:p>
        </w:tc>
      </w:tr>
      <w:tr w:rsidR="00A974BA" w14:paraId="41FBD14A" w14:textId="77777777" w:rsidTr="00BE09C8">
        <w:trPr>
          <w:trHeight w:val="530"/>
        </w:trPr>
        <w:tc>
          <w:tcPr>
            <w:tcW w:w="369" w:type="dxa"/>
          </w:tcPr>
          <w:p w14:paraId="5B815E6C" w14:textId="77777777" w:rsidR="00A974BA" w:rsidRDefault="00000000">
            <w:r>
              <w:t>C</w:t>
            </w:r>
          </w:p>
        </w:tc>
        <w:tc>
          <w:tcPr>
            <w:tcW w:w="8272" w:type="dxa"/>
          </w:tcPr>
          <w:p w14:paraId="0D103632" w14:textId="77777777" w:rsidR="00A974BA" w:rsidRDefault="00000000">
            <w:r>
              <w:t>Long timescale for complex projects</w:t>
            </w:r>
          </w:p>
        </w:tc>
      </w:tr>
      <w:tr w:rsidR="00A974BA" w14:paraId="770B4E56" w14:textId="77777777" w:rsidTr="00BE09C8">
        <w:trPr>
          <w:trHeight w:val="543"/>
        </w:trPr>
        <w:tc>
          <w:tcPr>
            <w:tcW w:w="369" w:type="dxa"/>
          </w:tcPr>
          <w:p w14:paraId="7498D567" w14:textId="1ABE5FD9" w:rsidR="00A974BA" w:rsidRDefault="00D80B19">
            <w:r>
              <w:t>D</w:t>
            </w:r>
          </w:p>
        </w:tc>
        <w:tc>
          <w:tcPr>
            <w:tcW w:w="8272" w:type="dxa"/>
          </w:tcPr>
          <w:p w14:paraId="263FC23C" w14:textId="77777777" w:rsidR="00A974BA" w:rsidRDefault="00000000">
            <w:r>
              <w:t>Distinct stages with clear purpose</w:t>
            </w:r>
          </w:p>
        </w:tc>
      </w:tr>
    </w:tbl>
    <w:p w14:paraId="07C93195" w14:textId="77777777" w:rsidR="00A974BA" w:rsidRDefault="00A974BA"/>
    <w:p w14:paraId="4C7FC9D1" w14:textId="5DBD4919" w:rsidR="00A974BA" w:rsidRPr="00BE09C8" w:rsidRDefault="00000000" w:rsidP="00BE09C8">
      <w:pPr>
        <w:rPr>
          <w:b/>
          <w:bCs/>
        </w:rPr>
      </w:pPr>
      <w:r w:rsidRPr="00BE09C8">
        <w:rPr>
          <w:b/>
          <w:bCs/>
        </w:rPr>
        <w:t>4.    A specific advantage of the V-Model over a Waterfall approach 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31A2191B" w14:textId="77777777" w:rsidTr="00BE09C8">
        <w:tc>
          <w:tcPr>
            <w:tcW w:w="362" w:type="dxa"/>
          </w:tcPr>
          <w:p w14:paraId="65325951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57995D6E" w14:textId="77777777" w:rsidR="00A974BA" w:rsidRDefault="00000000">
            <w:r>
              <w:t>Good documentation</w:t>
            </w:r>
          </w:p>
        </w:tc>
      </w:tr>
      <w:tr w:rsidR="00A974BA" w14:paraId="7AB72E31" w14:textId="77777777" w:rsidTr="00BE09C8">
        <w:tc>
          <w:tcPr>
            <w:tcW w:w="362" w:type="dxa"/>
          </w:tcPr>
          <w:p w14:paraId="32A9F9F9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3DE7A524" w14:textId="77777777" w:rsidR="00A974BA" w:rsidRDefault="00000000">
            <w:r>
              <w:t>Quality built in</w:t>
            </w:r>
          </w:p>
        </w:tc>
      </w:tr>
      <w:tr w:rsidR="00A974BA" w14:paraId="10096E66" w14:textId="77777777" w:rsidTr="00BE09C8">
        <w:tc>
          <w:tcPr>
            <w:tcW w:w="362" w:type="dxa"/>
          </w:tcPr>
          <w:p w14:paraId="6073FF04" w14:textId="0C48AB17" w:rsidR="00A974BA" w:rsidRDefault="00D80B19">
            <w:r>
              <w:t>C</w:t>
            </w:r>
          </w:p>
        </w:tc>
        <w:tc>
          <w:tcPr>
            <w:tcW w:w="8100" w:type="dxa"/>
          </w:tcPr>
          <w:p w14:paraId="5D0B27F9" w14:textId="77777777" w:rsidR="00A974BA" w:rsidRDefault="00000000">
            <w:r>
              <w:t>Additional and earlier focus on testing</w:t>
            </w:r>
          </w:p>
        </w:tc>
      </w:tr>
      <w:tr w:rsidR="00A974BA" w14:paraId="1F803A03" w14:textId="77777777" w:rsidTr="00BE09C8">
        <w:tc>
          <w:tcPr>
            <w:tcW w:w="362" w:type="dxa"/>
          </w:tcPr>
          <w:p w14:paraId="54DD0AF5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3EFA32EB" w14:textId="77777777" w:rsidR="00A974BA" w:rsidRDefault="00000000">
            <w:r>
              <w:t>Working system delivered earlier</w:t>
            </w:r>
          </w:p>
        </w:tc>
      </w:tr>
    </w:tbl>
    <w:p w14:paraId="153E5A5C" w14:textId="77777777" w:rsidR="00A974BA" w:rsidRDefault="00A974BA"/>
    <w:p w14:paraId="42AD9069" w14:textId="1E3DD685" w:rsidR="00A974BA" w:rsidRPr="00BE09C8" w:rsidRDefault="00000000">
      <w:pPr>
        <w:rPr>
          <w:b/>
          <w:bCs/>
        </w:rPr>
      </w:pPr>
      <w:r w:rsidRPr="00BE09C8">
        <w:rPr>
          <w:b/>
          <w:bCs/>
        </w:rPr>
        <w:t>5.    An evolutionary approach is NOT suitable when?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0936AE0D" w14:textId="77777777">
        <w:tc>
          <w:tcPr>
            <w:tcW w:w="360" w:type="dxa"/>
          </w:tcPr>
          <w:p w14:paraId="1789E9E2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20DE3F7F" w14:textId="77777777" w:rsidR="00A974BA" w:rsidRDefault="00000000">
            <w:r>
              <w:t>Requirements not well understood</w:t>
            </w:r>
          </w:p>
        </w:tc>
      </w:tr>
      <w:tr w:rsidR="00A974BA" w14:paraId="6EF8866F" w14:textId="77777777">
        <w:tc>
          <w:tcPr>
            <w:tcW w:w="360" w:type="dxa"/>
          </w:tcPr>
          <w:p w14:paraId="11BFE412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099D34A0" w14:textId="77777777" w:rsidR="00A974BA" w:rsidRDefault="00000000">
            <w:r>
              <w:t>Early delivery more important than completeness</w:t>
            </w:r>
          </w:p>
        </w:tc>
      </w:tr>
      <w:tr w:rsidR="00A974BA" w14:paraId="014E9545" w14:textId="77777777">
        <w:tc>
          <w:tcPr>
            <w:tcW w:w="360" w:type="dxa"/>
          </w:tcPr>
          <w:p w14:paraId="4F4A45E3" w14:textId="5AD85816" w:rsidR="00A974BA" w:rsidRDefault="00D80B19">
            <w:r>
              <w:t>C</w:t>
            </w:r>
          </w:p>
        </w:tc>
        <w:tc>
          <w:tcPr>
            <w:tcW w:w="8100" w:type="dxa"/>
          </w:tcPr>
          <w:p w14:paraId="6F67EF27" w14:textId="77777777" w:rsidR="00A974BA" w:rsidRDefault="00000000">
            <w:r>
              <w:t>High regulatory and governance control</w:t>
            </w:r>
          </w:p>
        </w:tc>
      </w:tr>
      <w:tr w:rsidR="00A974BA" w14:paraId="38F56C1B" w14:textId="77777777">
        <w:tc>
          <w:tcPr>
            <w:tcW w:w="360" w:type="dxa"/>
          </w:tcPr>
          <w:p w14:paraId="3EC13356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14DB37B9" w14:textId="77777777" w:rsidR="00A974BA" w:rsidRDefault="00000000">
            <w:r>
              <w:t>High business / technical risk</w:t>
            </w:r>
          </w:p>
        </w:tc>
      </w:tr>
    </w:tbl>
    <w:p w14:paraId="3A410E9E" w14:textId="77777777" w:rsidR="00A974BA" w:rsidRDefault="00A974BA"/>
    <w:p w14:paraId="17CC75FC" w14:textId="61BB0F46" w:rsidR="00A974BA" w:rsidRDefault="00000000">
      <w:r w:rsidRPr="00BE09C8">
        <w:rPr>
          <w:b/>
          <w:bCs/>
        </w:rPr>
        <w:t>6.    A weakness of an SDLC with an evolutionary approach 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3E020B57" w14:textId="77777777">
        <w:tc>
          <w:tcPr>
            <w:tcW w:w="360" w:type="dxa"/>
          </w:tcPr>
          <w:p w14:paraId="19D7006B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6837C15D" w14:textId="77777777" w:rsidR="00A974BA" w:rsidRDefault="00000000">
            <w:r>
              <w:t>Minimise risk</w:t>
            </w:r>
          </w:p>
        </w:tc>
      </w:tr>
      <w:tr w:rsidR="00A974BA" w14:paraId="6E554027" w14:textId="77777777">
        <w:tc>
          <w:tcPr>
            <w:tcW w:w="360" w:type="dxa"/>
          </w:tcPr>
          <w:p w14:paraId="6F79DA6D" w14:textId="38B82FD1" w:rsidR="00A974BA" w:rsidRDefault="00D80B19">
            <w:r>
              <w:t>B</w:t>
            </w:r>
          </w:p>
        </w:tc>
        <w:tc>
          <w:tcPr>
            <w:tcW w:w="8100" w:type="dxa"/>
          </w:tcPr>
          <w:p w14:paraId="30BD6EED" w14:textId="77777777" w:rsidR="00A974BA" w:rsidRDefault="00000000">
            <w:r>
              <w:t>Danger of scope creep</w:t>
            </w:r>
          </w:p>
        </w:tc>
      </w:tr>
      <w:tr w:rsidR="00A974BA" w14:paraId="2F8E6980" w14:textId="77777777">
        <w:tc>
          <w:tcPr>
            <w:tcW w:w="360" w:type="dxa"/>
          </w:tcPr>
          <w:p w14:paraId="578B1200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0D3E7154" w14:textId="77777777" w:rsidR="00A974BA" w:rsidRDefault="00000000">
            <w:r>
              <w:t>Increased collaboration with business / customer</w:t>
            </w:r>
          </w:p>
        </w:tc>
      </w:tr>
      <w:tr w:rsidR="00A974BA" w14:paraId="41E6C0A5" w14:textId="77777777">
        <w:tc>
          <w:tcPr>
            <w:tcW w:w="360" w:type="dxa"/>
          </w:tcPr>
          <w:p w14:paraId="05722001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06428B4D" w14:textId="77777777" w:rsidR="00A974BA" w:rsidRDefault="00000000">
            <w:r>
              <w:t>Early delivery of value</w:t>
            </w:r>
          </w:p>
        </w:tc>
      </w:tr>
    </w:tbl>
    <w:p w14:paraId="4C795235" w14:textId="77777777" w:rsidR="00A974BA" w:rsidRDefault="00A974BA"/>
    <w:p w14:paraId="52634D33" w14:textId="7164BF9D" w:rsidR="00A974BA" w:rsidRPr="00BE09C8" w:rsidRDefault="00000000">
      <w:pPr>
        <w:rPr>
          <w:b/>
          <w:bCs/>
        </w:rPr>
      </w:pPr>
      <w:r w:rsidRPr="00BE09C8">
        <w:rPr>
          <w:b/>
          <w:bCs/>
        </w:rPr>
        <w:t>7.    Which evolutionary approach breaks down a project into a series of mini-waterfalls?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0CC1E821" w14:textId="77777777">
        <w:tc>
          <w:tcPr>
            <w:tcW w:w="360" w:type="dxa"/>
          </w:tcPr>
          <w:p w14:paraId="46958A40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71E5823A" w14:textId="77777777" w:rsidR="00A974BA" w:rsidRDefault="00000000">
            <w:r>
              <w:t>Agile</w:t>
            </w:r>
          </w:p>
        </w:tc>
      </w:tr>
      <w:tr w:rsidR="00A974BA" w14:paraId="2C38C558" w14:textId="77777777">
        <w:tc>
          <w:tcPr>
            <w:tcW w:w="360" w:type="dxa"/>
          </w:tcPr>
          <w:p w14:paraId="05F2F39D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5478754C" w14:textId="77777777" w:rsidR="00A974BA" w:rsidRDefault="00000000">
            <w:r>
              <w:t>Iterative</w:t>
            </w:r>
          </w:p>
        </w:tc>
      </w:tr>
      <w:tr w:rsidR="00A974BA" w14:paraId="14489E81" w14:textId="77777777">
        <w:tc>
          <w:tcPr>
            <w:tcW w:w="360" w:type="dxa"/>
          </w:tcPr>
          <w:p w14:paraId="18F7878E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6B180A1B" w14:textId="77777777" w:rsidR="00A974BA" w:rsidRDefault="00000000">
            <w:r>
              <w:t>V-Model</w:t>
            </w:r>
          </w:p>
        </w:tc>
      </w:tr>
      <w:tr w:rsidR="00A974BA" w14:paraId="694F1FAF" w14:textId="77777777">
        <w:tc>
          <w:tcPr>
            <w:tcW w:w="360" w:type="dxa"/>
          </w:tcPr>
          <w:p w14:paraId="40F57588" w14:textId="0D0F2704" w:rsidR="00A974BA" w:rsidRDefault="00D80B19">
            <w:r>
              <w:t>D</w:t>
            </w:r>
          </w:p>
        </w:tc>
        <w:tc>
          <w:tcPr>
            <w:tcW w:w="8100" w:type="dxa"/>
          </w:tcPr>
          <w:p w14:paraId="23AAC4DD" w14:textId="77777777" w:rsidR="00A974BA" w:rsidRDefault="00000000">
            <w:r>
              <w:t>Incremental</w:t>
            </w:r>
          </w:p>
        </w:tc>
      </w:tr>
    </w:tbl>
    <w:p w14:paraId="1B7F6EC4" w14:textId="77777777" w:rsidR="00A974BA" w:rsidRDefault="00A974BA"/>
    <w:p w14:paraId="7A161690" w14:textId="4C120876" w:rsidR="00A974BA" w:rsidRDefault="00000000">
      <w:r w:rsidRPr="00BE09C8">
        <w:rPr>
          <w:b/>
          <w:bCs/>
        </w:rPr>
        <w:t>8.    The Agile Manifesto values?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69063607" w14:textId="77777777">
        <w:tc>
          <w:tcPr>
            <w:tcW w:w="360" w:type="dxa"/>
          </w:tcPr>
          <w:p w14:paraId="3C6C8D93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2B80032A" w14:textId="77777777" w:rsidR="00A974BA" w:rsidRDefault="00000000">
            <w:r>
              <w:t>Following a plan over responding to change</w:t>
            </w:r>
          </w:p>
        </w:tc>
      </w:tr>
      <w:tr w:rsidR="00A974BA" w14:paraId="6BB58FA9" w14:textId="77777777">
        <w:tc>
          <w:tcPr>
            <w:tcW w:w="360" w:type="dxa"/>
          </w:tcPr>
          <w:p w14:paraId="2E53873B" w14:textId="19587FE0" w:rsidR="00A974BA" w:rsidRDefault="00D80B19">
            <w:r>
              <w:t>B</w:t>
            </w:r>
          </w:p>
        </w:tc>
        <w:tc>
          <w:tcPr>
            <w:tcW w:w="8100" w:type="dxa"/>
          </w:tcPr>
          <w:p w14:paraId="5577B05C" w14:textId="77777777" w:rsidR="00A974BA" w:rsidRDefault="00000000">
            <w:r>
              <w:t>Individuals and interactions over processes and tool</w:t>
            </w:r>
          </w:p>
        </w:tc>
      </w:tr>
      <w:tr w:rsidR="00A974BA" w14:paraId="31B529EB" w14:textId="77777777">
        <w:tc>
          <w:tcPr>
            <w:tcW w:w="360" w:type="dxa"/>
          </w:tcPr>
          <w:p w14:paraId="2F554938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75E6C8E0" w14:textId="77777777" w:rsidR="00A974BA" w:rsidRDefault="00000000">
            <w:r>
              <w:t>Comprehensive documentation over working software</w:t>
            </w:r>
          </w:p>
        </w:tc>
      </w:tr>
      <w:tr w:rsidR="00A974BA" w14:paraId="73EE54E4" w14:textId="77777777">
        <w:tc>
          <w:tcPr>
            <w:tcW w:w="360" w:type="dxa"/>
          </w:tcPr>
          <w:p w14:paraId="0E15EF9F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7A9652AB" w14:textId="77777777" w:rsidR="00A974BA" w:rsidRDefault="00000000">
            <w:r>
              <w:t>Contract negotiation over customer collaboration</w:t>
            </w:r>
          </w:p>
        </w:tc>
      </w:tr>
    </w:tbl>
    <w:p w14:paraId="193BA8E4" w14:textId="77777777" w:rsidR="00A974BA" w:rsidRDefault="00A974BA"/>
    <w:p w14:paraId="2256D6FE" w14:textId="7F09C6B9" w:rsidR="00A974BA" w:rsidRPr="00BE09C8" w:rsidRDefault="00000000">
      <w:pPr>
        <w:rPr>
          <w:b/>
          <w:bCs/>
        </w:rPr>
      </w:pPr>
      <w:r w:rsidRPr="00BE09C8">
        <w:rPr>
          <w:b/>
          <w:bCs/>
        </w:rPr>
        <w:lastRenderedPageBreak/>
        <w:t>9.    In addition to the four values how many principles is Agile based 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6376489A" w14:textId="77777777">
        <w:tc>
          <w:tcPr>
            <w:tcW w:w="360" w:type="dxa"/>
          </w:tcPr>
          <w:p w14:paraId="7882A004" w14:textId="77777777" w:rsidR="00A974BA" w:rsidRDefault="00000000">
            <w:r>
              <w:t>A</w:t>
            </w:r>
          </w:p>
        </w:tc>
        <w:tc>
          <w:tcPr>
            <w:tcW w:w="8100" w:type="dxa"/>
          </w:tcPr>
          <w:p w14:paraId="4641C02D" w14:textId="77777777" w:rsidR="00A974BA" w:rsidRDefault="00000000">
            <w:r>
              <w:t>14</w:t>
            </w:r>
          </w:p>
        </w:tc>
      </w:tr>
      <w:tr w:rsidR="00A974BA" w14:paraId="7DF14A5C" w14:textId="77777777">
        <w:tc>
          <w:tcPr>
            <w:tcW w:w="360" w:type="dxa"/>
          </w:tcPr>
          <w:p w14:paraId="4BCC1602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6F75314D" w14:textId="77777777" w:rsidR="00A974BA" w:rsidRDefault="00000000">
            <w:r>
              <w:t>10</w:t>
            </w:r>
          </w:p>
        </w:tc>
      </w:tr>
      <w:tr w:rsidR="00A974BA" w14:paraId="1A1F64AE" w14:textId="77777777">
        <w:tc>
          <w:tcPr>
            <w:tcW w:w="360" w:type="dxa"/>
          </w:tcPr>
          <w:p w14:paraId="2CBEA123" w14:textId="568F4526" w:rsidR="00A974BA" w:rsidRDefault="00E61971">
            <w:r>
              <w:t>C</w:t>
            </w:r>
          </w:p>
        </w:tc>
        <w:tc>
          <w:tcPr>
            <w:tcW w:w="8100" w:type="dxa"/>
          </w:tcPr>
          <w:p w14:paraId="28387CFB" w14:textId="77777777" w:rsidR="00A974BA" w:rsidRDefault="00000000">
            <w:r>
              <w:t>12</w:t>
            </w:r>
          </w:p>
        </w:tc>
      </w:tr>
      <w:tr w:rsidR="00A974BA" w14:paraId="055E989A" w14:textId="77777777">
        <w:tc>
          <w:tcPr>
            <w:tcW w:w="360" w:type="dxa"/>
          </w:tcPr>
          <w:p w14:paraId="4166233B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066254DF" w14:textId="77777777" w:rsidR="00A974BA" w:rsidRDefault="00000000">
            <w:r>
              <w:t>8</w:t>
            </w:r>
          </w:p>
        </w:tc>
      </w:tr>
    </w:tbl>
    <w:p w14:paraId="1910F828" w14:textId="77777777" w:rsidR="00A974BA" w:rsidRDefault="00A974BA"/>
    <w:p w14:paraId="75A5B546" w14:textId="367CDEC5" w:rsidR="00A974BA" w:rsidRDefault="00000000">
      <w:r w:rsidRPr="00BE09C8">
        <w:rPr>
          <w:b/>
          <w:bCs/>
        </w:rPr>
        <w:t>10.    Which feature of an Agile project is TRUE?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A974BA" w14:paraId="26574203" w14:textId="77777777">
        <w:tc>
          <w:tcPr>
            <w:tcW w:w="360" w:type="dxa"/>
          </w:tcPr>
          <w:p w14:paraId="7128350A" w14:textId="515CB8D1" w:rsidR="00A974BA" w:rsidRDefault="00D80B19">
            <w:r>
              <w:t>A</w:t>
            </w:r>
          </w:p>
        </w:tc>
        <w:tc>
          <w:tcPr>
            <w:tcW w:w="8100" w:type="dxa"/>
          </w:tcPr>
          <w:p w14:paraId="2E87AF27" w14:textId="77777777" w:rsidR="00A974BA" w:rsidRDefault="00000000">
            <w:r>
              <w:t>Risk is identified and resolved earlier</w:t>
            </w:r>
          </w:p>
        </w:tc>
      </w:tr>
      <w:tr w:rsidR="00A974BA" w14:paraId="38849C9B" w14:textId="77777777">
        <w:tc>
          <w:tcPr>
            <w:tcW w:w="360" w:type="dxa"/>
          </w:tcPr>
          <w:p w14:paraId="7C8C3491" w14:textId="77777777" w:rsidR="00A974BA" w:rsidRDefault="00000000">
            <w:r>
              <w:t>B</w:t>
            </w:r>
          </w:p>
        </w:tc>
        <w:tc>
          <w:tcPr>
            <w:tcW w:w="8100" w:type="dxa"/>
          </w:tcPr>
          <w:p w14:paraId="29C9A9D2" w14:textId="77777777" w:rsidR="00A974BA" w:rsidRDefault="00000000">
            <w:r>
              <w:t>Manpower has a more specialist / silo approach</w:t>
            </w:r>
          </w:p>
        </w:tc>
      </w:tr>
      <w:tr w:rsidR="00A974BA" w14:paraId="0C82AF78" w14:textId="77777777">
        <w:tc>
          <w:tcPr>
            <w:tcW w:w="360" w:type="dxa"/>
          </w:tcPr>
          <w:p w14:paraId="5278AC71" w14:textId="77777777" w:rsidR="00A974BA" w:rsidRDefault="00000000">
            <w:r>
              <w:t>C</w:t>
            </w:r>
          </w:p>
        </w:tc>
        <w:tc>
          <w:tcPr>
            <w:tcW w:w="8100" w:type="dxa"/>
          </w:tcPr>
          <w:p w14:paraId="7A7C457C" w14:textId="77777777" w:rsidR="00A974BA" w:rsidRDefault="00000000">
            <w:r>
              <w:t>Users only involved at requirements and testing stages</w:t>
            </w:r>
          </w:p>
        </w:tc>
      </w:tr>
      <w:tr w:rsidR="00A974BA" w14:paraId="1F93D793" w14:textId="77777777">
        <w:tc>
          <w:tcPr>
            <w:tcW w:w="360" w:type="dxa"/>
          </w:tcPr>
          <w:p w14:paraId="0C92472B" w14:textId="77777777" w:rsidR="00A974BA" w:rsidRDefault="00000000">
            <w:r>
              <w:t>D</w:t>
            </w:r>
          </w:p>
        </w:tc>
        <w:tc>
          <w:tcPr>
            <w:tcW w:w="8100" w:type="dxa"/>
          </w:tcPr>
          <w:p w14:paraId="62C0F56A" w14:textId="77777777" w:rsidR="00A974BA" w:rsidRDefault="00000000">
            <w:r>
              <w:t>Value only delivered at end of the project</w:t>
            </w:r>
          </w:p>
        </w:tc>
      </w:tr>
    </w:tbl>
    <w:p w14:paraId="05C1E3BE" w14:textId="77777777" w:rsidR="00A974BA" w:rsidRDefault="00A974BA"/>
    <w:p w14:paraId="7A4AB27B" w14:textId="77777777" w:rsidR="00A974BA" w:rsidRDefault="00000000">
      <w:r>
        <w:br w:type="page"/>
      </w:r>
    </w:p>
    <w:sectPr w:rsidR="00A97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585378">
    <w:abstractNumId w:val="8"/>
  </w:num>
  <w:num w:numId="2" w16cid:durableId="1711567140">
    <w:abstractNumId w:val="6"/>
  </w:num>
  <w:num w:numId="3" w16cid:durableId="932862261">
    <w:abstractNumId w:val="5"/>
  </w:num>
  <w:num w:numId="4" w16cid:durableId="1703165193">
    <w:abstractNumId w:val="4"/>
  </w:num>
  <w:num w:numId="5" w16cid:durableId="154222119">
    <w:abstractNumId w:val="7"/>
  </w:num>
  <w:num w:numId="6" w16cid:durableId="1429933761">
    <w:abstractNumId w:val="3"/>
  </w:num>
  <w:num w:numId="7" w16cid:durableId="1336422533">
    <w:abstractNumId w:val="2"/>
  </w:num>
  <w:num w:numId="8" w16cid:durableId="2130052250">
    <w:abstractNumId w:val="1"/>
  </w:num>
  <w:num w:numId="9" w16cid:durableId="4293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66E4"/>
    <w:rsid w:val="00A3751B"/>
    <w:rsid w:val="00A65407"/>
    <w:rsid w:val="00A974BA"/>
    <w:rsid w:val="00AA1D8D"/>
    <w:rsid w:val="00B47730"/>
    <w:rsid w:val="00BE09C8"/>
    <w:rsid w:val="00CB0664"/>
    <w:rsid w:val="00D80B19"/>
    <w:rsid w:val="00E619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DFB66"/>
  <w14:defaultImageDpi w14:val="300"/>
  <w15:docId w15:val="{D8EB4CF5-1E4E-45D6-A7D8-D681C921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GETMARKED.AI</dc:creator>
  <cp:keywords/>
  <dc:description/>
  <cp:lastModifiedBy>Beardsley, Paul</cp:lastModifiedBy>
  <cp:revision>6</cp:revision>
  <dcterms:created xsi:type="dcterms:W3CDTF">2023-11-27T18:17:00Z</dcterms:created>
  <dcterms:modified xsi:type="dcterms:W3CDTF">2024-10-29T13:26:00Z</dcterms:modified>
  <cp:category/>
</cp:coreProperties>
</file>