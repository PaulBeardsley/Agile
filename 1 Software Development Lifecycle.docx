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F2D3C" w14:textId="707842E2" w:rsidR="00C86991" w:rsidRDefault="00000000">
      <w:pPr>
        <w:pStyle w:val="Heading1"/>
      </w:pPr>
      <w:r>
        <w:t>1 Software Development Lifecycle</w:t>
      </w:r>
    </w:p>
    <w:p w14:paraId="2CE71451" w14:textId="77777777" w:rsidR="00C86991" w:rsidRDefault="00C86991"/>
    <w:p w14:paraId="38031FC6" w14:textId="0CB89231" w:rsidR="00C86991" w:rsidRDefault="00000000" w:rsidP="003D7D45">
      <w:r>
        <w:t xml:space="preserve">1.   </w:t>
      </w:r>
      <w:r w:rsidRPr="003D7D45">
        <w:rPr>
          <w:b/>
          <w:bCs/>
        </w:rPr>
        <w:t xml:space="preserve"> The process of taking requirements through stages to build a system is known as?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2"/>
        <w:gridCol w:w="8100"/>
      </w:tblGrid>
      <w:tr w:rsidR="00C86991" w14:paraId="3B28CBF2" w14:textId="77777777" w:rsidTr="003D7D45">
        <w:tc>
          <w:tcPr>
            <w:tcW w:w="362" w:type="dxa"/>
          </w:tcPr>
          <w:p w14:paraId="3283014F" w14:textId="77777777" w:rsidR="00C86991" w:rsidRDefault="00000000">
            <w:r>
              <w:t>A</w:t>
            </w:r>
          </w:p>
        </w:tc>
        <w:tc>
          <w:tcPr>
            <w:tcW w:w="8100" w:type="dxa"/>
          </w:tcPr>
          <w:p w14:paraId="66D60272" w14:textId="77777777" w:rsidR="00C86991" w:rsidRDefault="00000000">
            <w:r>
              <w:t>Project Management</w:t>
            </w:r>
          </w:p>
        </w:tc>
      </w:tr>
      <w:tr w:rsidR="00C86991" w14:paraId="45CB5FC0" w14:textId="77777777" w:rsidTr="003D7D45">
        <w:tc>
          <w:tcPr>
            <w:tcW w:w="362" w:type="dxa"/>
          </w:tcPr>
          <w:p w14:paraId="2724D869" w14:textId="48250735" w:rsidR="00C86991" w:rsidRDefault="00B10210">
            <w:r>
              <w:t>B</w:t>
            </w:r>
          </w:p>
        </w:tc>
        <w:tc>
          <w:tcPr>
            <w:tcW w:w="8100" w:type="dxa"/>
          </w:tcPr>
          <w:p w14:paraId="4B8EF149" w14:textId="77777777" w:rsidR="00C86991" w:rsidRDefault="00000000">
            <w:r>
              <w:t>Systems Development</w:t>
            </w:r>
          </w:p>
        </w:tc>
      </w:tr>
      <w:tr w:rsidR="00C86991" w14:paraId="519CE71B" w14:textId="77777777" w:rsidTr="003D7D45">
        <w:tc>
          <w:tcPr>
            <w:tcW w:w="362" w:type="dxa"/>
          </w:tcPr>
          <w:p w14:paraId="2625279C" w14:textId="77777777" w:rsidR="00C86991" w:rsidRDefault="00000000">
            <w:r>
              <w:t>C</w:t>
            </w:r>
          </w:p>
        </w:tc>
        <w:tc>
          <w:tcPr>
            <w:tcW w:w="8100" w:type="dxa"/>
          </w:tcPr>
          <w:p w14:paraId="7A6D63DC" w14:textId="77777777" w:rsidR="00C86991" w:rsidRDefault="00000000">
            <w:r>
              <w:t>Data Modelling</w:t>
            </w:r>
          </w:p>
        </w:tc>
      </w:tr>
      <w:tr w:rsidR="00C86991" w14:paraId="3F896188" w14:textId="77777777" w:rsidTr="003D7D45">
        <w:tc>
          <w:tcPr>
            <w:tcW w:w="362" w:type="dxa"/>
          </w:tcPr>
          <w:p w14:paraId="0B5ADE23" w14:textId="77777777" w:rsidR="00C86991" w:rsidRDefault="00000000">
            <w:r>
              <w:t>D</w:t>
            </w:r>
          </w:p>
        </w:tc>
        <w:tc>
          <w:tcPr>
            <w:tcW w:w="8100" w:type="dxa"/>
          </w:tcPr>
          <w:p w14:paraId="3808AAB3" w14:textId="77777777" w:rsidR="00C86991" w:rsidRDefault="00000000">
            <w:r>
              <w:t>Test Driven Development</w:t>
            </w:r>
          </w:p>
        </w:tc>
      </w:tr>
    </w:tbl>
    <w:p w14:paraId="146F6358" w14:textId="77777777" w:rsidR="00C86991" w:rsidRDefault="00C86991"/>
    <w:p w14:paraId="1042DEA5" w14:textId="39D68B7A" w:rsidR="00C86991" w:rsidRDefault="00000000" w:rsidP="003D7D45">
      <w:r>
        <w:t xml:space="preserve">2.    </w:t>
      </w:r>
      <w:r w:rsidRPr="003D7D45">
        <w:rPr>
          <w:b/>
          <w:bCs/>
        </w:rPr>
        <w:t>Systems Development can apply to?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2"/>
        <w:gridCol w:w="8100"/>
      </w:tblGrid>
      <w:tr w:rsidR="00C86991" w14:paraId="773E804D" w14:textId="77777777" w:rsidTr="003D7D45">
        <w:tc>
          <w:tcPr>
            <w:tcW w:w="362" w:type="dxa"/>
          </w:tcPr>
          <w:p w14:paraId="4A0D6442" w14:textId="77777777" w:rsidR="00C86991" w:rsidRDefault="00000000">
            <w:r>
              <w:t>A</w:t>
            </w:r>
          </w:p>
        </w:tc>
        <w:tc>
          <w:tcPr>
            <w:tcW w:w="8100" w:type="dxa"/>
          </w:tcPr>
          <w:p w14:paraId="7ECC1B41" w14:textId="77777777" w:rsidR="00C86991" w:rsidRDefault="00000000">
            <w:r>
              <w:t>Hardware</w:t>
            </w:r>
          </w:p>
        </w:tc>
      </w:tr>
      <w:tr w:rsidR="00C86991" w14:paraId="3DE6D1B1" w14:textId="77777777" w:rsidTr="003D7D45">
        <w:tc>
          <w:tcPr>
            <w:tcW w:w="362" w:type="dxa"/>
          </w:tcPr>
          <w:p w14:paraId="33CCF532" w14:textId="77777777" w:rsidR="00C86991" w:rsidRDefault="00000000">
            <w:r>
              <w:t>B</w:t>
            </w:r>
          </w:p>
        </w:tc>
        <w:tc>
          <w:tcPr>
            <w:tcW w:w="8100" w:type="dxa"/>
          </w:tcPr>
          <w:p w14:paraId="58E7564E" w14:textId="77777777" w:rsidR="00C86991" w:rsidRDefault="00000000">
            <w:r>
              <w:t>Neither</w:t>
            </w:r>
          </w:p>
        </w:tc>
      </w:tr>
      <w:tr w:rsidR="00C86991" w14:paraId="1405163C" w14:textId="77777777" w:rsidTr="003D7D45">
        <w:tc>
          <w:tcPr>
            <w:tcW w:w="362" w:type="dxa"/>
          </w:tcPr>
          <w:p w14:paraId="5B074798" w14:textId="4F924F33" w:rsidR="00C86991" w:rsidRDefault="00B10210">
            <w:r>
              <w:t>C</w:t>
            </w:r>
          </w:p>
        </w:tc>
        <w:tc>
          <w:tcPr>
            <w:tcW w:w="8100" w:type="dxa"/>
          </w:tcPr>
          <w:p w14:paraId="41527952" w14:textId="77777777" w:rsidR="00C86991" w:rsidRDefault="00000000">
            <w:r>
              <w:t>Both</w:t>
            </w:r>
          </w:p>
        </w:tc>
      </w:tr>
      <w:tr w:rsidR="00C86991" w14:paraId="24AD7842" w14:textId="77777777" w:rsidTr="003D7D45">
        <w:tc>
          <w:tcPr>
            <w:tcW w:w="362" w:type="dxa"/>
          </w:tcPr>
          <w:p w14:paraId="2232AE4D" w14:textId="77777777" w:rsidR="00C86991" w:rsidRDefault="00000000">
            <w:r>
              <w:t>D</w:t>
            </w:r>
          </w:p>
        </w:tc>
        <w:tc>
          <w:tcPr>
            <w:tcW w:w="8100" w:type="dxa"/>
          </w:tcPr>
          <w:p w14:paraId="0D5583C9" w14:textId="77777777" w:rsidR="00C86991" w:rsidRDefault="00000000">
            <w:r>
              <w:t>Software</w:t>
            </w:r>
          </w:p>
        </w:tc>
      </w:tr>
    </w:tbl>
    <w:p w14:paraId="2DEB4555" w14:textId="77777777" w:rsidR="00C86991" w:rsidRDefault="00C86991"/>
    <w:p w14:paraId="35CFA10D" w14:textId="65A0910E" w:rsidR="00C86991" w:rsidRDefault="00000000" w:rsidP="003D7D45">
      <w:r>
        <w:t xml:space="preserve">3.    </w:t>
      </w:r>
      <w:r w:rsidRPr="003D7D45">
        <w:rPr>
          <w:b/>
          <w:bCs/>
        </w:rPr>
        <w:t>The Feasibility Study or Initiation stage of Systems Development answers the question?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2"/>
        <w:gridCol w:w="8100"/>
      </w:tblGrid>
      <w:tr w:rsidR="00C86991" w14:paraId="606C6413" w14:textId="77777777" w:rsidTr="003D7D45">
        <w:tc>
          <w:tcPr>
            <w:tcW w:w="362" w:type="dxa"/>
          </w:tcPr>
          <w:p w14:paraId="487F4413" w14:textId="77777777" w:rsidR="00C86991" w:rsidRDefault="00000000">
            <w:r>
              <w:t>A</w:t>
            </w:r>
          </w:p>
        </w:tc>
        <w:tc>
          <w:tcPr>
            <w:tcW w:w="8100" w:type="dxa"/>
          </w:tcPr>
          <w:p w14:paraId="55636026" w14:textId="77777777" w:rsidR="00C86991" w:rsidRDefault="00000000">
            <w:r>
              <w:t>How will the system be built?</w:t>
            </w:r>
          </w:p>
        </w:tc>
      </w:tr>
      <w:tr w:rsidR="00C86991" w14:paraId="14479959" w14:textId="77777777" w:rsidTr="003D7D45">
        <w:tc>
          <w:tcPr>
            <w:tcW w:w="362" w:type="dxa"/>
          </w:tcPr>
          <w:p w14:paraId="394817AD" w14:textId="3AF5344A" w:rsidR="00C86991" w:rsidRDefault="00B10210">
            <w:r>
              <w:t>B</w:t>
            </w:r>
          </w:p>
        </w:tc>
        <w:tc>
          <w:tcPr>
            <w:tcW w:w="8100" w:type="dxa"/>
          </w:tcPr>
          <w:p w14:paraId="1DC11B78" w14:textId="77777777" w:rsidR="00C86991" w:rsidRDefault="00000000">
            <w:r>
              <w:t>Why do we need the system?</w:t>
            </w:r>
          </w:p>
        </w:tc>
      </w:tr>
      <w:tr w:rsidR="00C86991" w14:paraId="0768CBC3" w14:textId="77777777" w:rsidTr="003D7D45">
        <w:tc>
          <w:tcPr>
            <w:tcW w:w="362" w:type="dxa"/>
          </w:tcPr>
          <w:p w14:paraId="19D29B24" w14:textId="77777777" w:rsidR="00C86991" w:rsidRDefault="00000000">
            <w:r>
              <w:t>C</w:t>
            </w:r>
          </w:p>
        </w:tc>
        <w:tc>
          <w:tcPr>
            <w:tcW w:w="8100" w:type="dxa"/>
          </w:tcPr>
          <w:p w14:paraId="3F966335" w14:textId="77777777" w:rsidR="00C86991" w:rsidRDefault="00000000">
            <w:r>
              <w:t>Checks the system does what it should do?</w:t>
            </w:r>
          </w:p>
        </w:tc>
      </w:tr>
      <w:tr w:rsidR="00C86991" w14:paraId="1618303B" w14:textId="77777777" w:rsidTr="003D7D45">
        <w:tc>
          <w:tcPr>
            <w:tcW w:w="362" w:type="dxa"/>
          </w:tcPr>
          <w:p w14:paraId="5A5DB3B5" w14:textId="77777777" w:rsidR="00C86991" w:rsidRDefault="00000000">
            <w:r>
              <w:t>D</w:t>
            </w:r>
          </w:p>
        </w:tc>
        <w:tc>
          <w:tcPr>
            <w:tcW w:w="8100" w:type="dxa"/>
          </w:tcPr>
          <w:p w14:paraId="57C4059D" w14:textId="77777777" w:rsidR="00C86991" w:rsidRDefault="00000000">
            <w:r>
              <w:t>What does the system need to do?</w:t>
            </w:r>
          </w:p>
        </w:tc>
      </w:tr>
    </w:tbl>
    <w:p w14:paraId="7822C641" w14:textId="77777777" w:rsidR="003D7D45" w:rsidRDefault="003D7D45">
      <w:pPr>
        <w:ind w:hanging="1080"/>
      </w:pPr>
    </w:p>
    <w:p w14:paraId="27B8FC28" w14:textId="5C7E662D" w:rsidR="00C86991" w:rsidRDefault="00000000" w:rsidP="00B10210">
      <w:pPr>
        <w:keepNext/>
        <w:keepLines/>
      </w:pPr>
      <w:r>
        <w:lastRenderedPageBreak/>
        <w:t xml:space="preserve">4.    </w:t>
      </w:r>
      <w:r w:rsidRPr="003D7D45">
        <w:rPr>
          <w:b/>
          <w:bCs/>
        </w:rPr>
        <w:t>What is the name of the stage where technical components are created, procured or configured?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2"/>
        <w:gridCol w:w="8100"/>
      </w:tblGrid>
      <w:tr w:rsidR="00C86991" w14:paraId="52504398" w14:textId="77777777" w:rsidTr="003D7D45">
        <w:tc>
          <w:tcPr>
            <w:tcW w:w="362" w:type="dxa"/>
          </w:tcPr>
          <w:p w14:paraId="0053A476" w14:textId="77777777" w:rsidR="00C86991" w:rsidRDefault="00000000" w:rsidP="00B10210">
            <w:pPr>
              <w:keepNext/>
              <w:keepLines/>
            </w:pPr>
            <w:r>
              <w:t>A</w:t>
            </w:r>
          </w:p>
        </w:tc>
        <w:tc>
          <w:tcPr>
            <w:tcW w:w="8100" w:type="dxa"/>
          </w:tcPr>
          <w:p w14:paraId="23D8E184" w14:textId="77777777" w:rsidR="00C86991" w:rsidRDefault="00000000" w:rsidP="00B10210">
            <w:pPr>
              <w:keepNext/>
              <w:keepLines/>
            </w:pPr>
            <w:r>
              <w:t>Programming</w:t>
            </w:r>
          </w:p>
        </w:tc>
      </w:tr>
      <w:tr w:rsidR="00C86991" w14:paraId="68B85F1E" w14:textId="77777777" w:rsidTr="003D7D45">
        <w:tc>
          <w:tcPr>
            <w:tcW w:w="362" w:type="dxa"/>
          </w:tcPr>
          <w:p w14:paraId="6C3E00BF" w14:textId="6BE3CFC6" w:rsidR="00C86991" w:rsidRDefault="00B10210" w:rsidP="00B10210">
            <w:pPr>
              <w:keepNext/>
              <w:keepLines/>
            </w:pPr>
            <w:r>
              <w:t>B</w:t>
            </w:r>
          </w:p>
        </w:tc>
        <w:tc>
          <w:tcPr>
            <w:tcW w:w="8100" w:type="dxa"/>
          </w:tcPr>
          <w:p w14:paraId="21AF9A1F" w14:textId="77777777" w:rsidR="00C86991" w:rsidRDefault="00000000" w:rsidP="00B10210">
            <w:pPr>
              <w:keepNext/>
              <w:keepLines/>
            </w:pPr>
            <w:r>
              <w:t>All three!</w:t>
            </w:r>
          </w:p>
        </w:tc>
      </w:tr>
      <w:tr w:rsidR="00C86991" w14:paraId="53069071" w14:textId="77777777" w:rsidTr="003D7D45">
        <w:tc>
          <w:tcPr>
            <w:tcW w:w="362" w:type="dxa"/>
          </w:tcPr>
          <w:p w14:paraId="0425E329" w14:textId="77777777" w:rsidR="00C86991" w:rsidRDefault="00000000" w:rsidP="00B10210">
            <w:pPr>
              <w:keepNext/>
              <w:keepLines/>
            </w:pPr>
            <w:r>
              <w:t>C</w:t>
            </w:r>
          </w:p>
        </w:tc>
        <w:tc>
          <w:tcPr>
            <w:tcW w:w="8100" w:type="dxa"/>
          </w:tcPr>
          <w:p w14:paraId="3C884687" w14:textId="77777777" w:rsidR="00C86991" w:rsidRDefault="00000000" w:rsidP="00B10210">
            <w:pPr>
              <w:keepNext/>
              <w:keepLines/>
            </w:pPr>
            <w:r>
              <w:t>Build</w:t>
            </w:r>
          </w:p>
        </w:tc>
      </w:tr>
      <w:tr w:rsidR="00C86991" w14:paraId="58C90EB7" w14:textId="77777777" w:rsidTr="003D7D45">
        <w:tc>
          <w:tcPr>
            <w:tcW w:w="362" w:type="dxa"/>
          </w:tcPr>
          <w:p w14:paraId="3DE0325E" w14:textId="77777777" w:rsidR="00C86991" w:rsidRDefault="00000000" w:rsidP="00B10210">
            <w:pPr>
              <w:keepNext/>
              <w:keepLines/>
            </w:pPr>
            <w:r>
              <w:t>D</w:t>
            </w:r>
          </w:p>
        </w:tc>
        <w:tc>
          <w:tcPr>
            <w:tcW w:w="8100" w:type="dxa"/>
          </w:tcPr>
          <w:p w14:paraId="5CF90887" w14:textId="77777777" w:rsidR="00C86991" w:rsidRDefault="00000000" w:rsidP="00B10210">
            <w:pPr>
              <w:keepNext/>
              <w:keepLines/>
            </w:pPr>
            <w:r>
              <w:t>Development</w:t>
            </w:r>
          </w:p>
        </w:tc>
      </w:tr>
    </w:tbl>
    <w:p w14:paraId="34465CFF" w14:textId="77777777" w:rsidR="00C86991" w:rsidRDefault="00C86991"/>
    <w:p w14:paraId="0A6A664D" w14:textId="691C99C1" w:rsidR="00C86991" w:rsidRDefault="00000000" w:rsidP="003D7D45">
      <w:r>
        <w:t xml:space="preserve">5.    </w:t>
      </w:r>
      <w:r w:rsidRPr="003D7D45">
        <w:rPr>
          <w:b/>
          <w:bCs/>
        </w:rPr>
        <w:t>What type of maintenance fixes faults and failures?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2"/>
        <w:gridCol w:w="8100"/>
      </w:tblGrid>
      <w:tr w:rsidR="00C86991" w14:paraId="0B9FFF15" w14:textId="77777777" w:rsidTr="003D7D45">
        <w:tc>
          <w:tcPr>
            <w:tcW w:w="362" w:type="dxa"/>
          </w:tcPr>
          <w:p w14:paraId="60F1EB06" w14:textId="1DA6D76B" w:rsidR="00C86991" w:rsidRDefault="00B10210">
            <w:r>
              <w:t>A</w:t>
            </w:r>
          </w:p>
        </w:tc>
        <w:tc>
          <w:tcPr>
            <w:tcW w:w="8100" w:type="dxa"/>
          </w:tcPr>
          <w:p w14:paraId="3BD23DF7" w14:textId="77777777" w:rsidR="00C86991" w:rsidRDefault="00000000">
            <w:r>
              <w:t>Corrective</w:t>
            </w:r>
          </w:p>
        </w:tc>
      </w:tr>
      <w:tr w:rsidR="00C86991" w14:paraId="0DF6182E" w14:textId="77777777" w:rsidTr="003D7D45">
        <w:tc>
          <w:tcPr>
            <w:tcW w:w="362" w:type="dxa"/>
          </w:tcPr>
          <w:p w14:paraId="14096DA6" w14:textId="77777777" w:rsidR="00C86991" w:rsidRDefault="00000000">
            <w:r>
              <w:t>B</w:t>
            </w:r>
          </w:p>
        </w:tc>
        <w:tc>
          <w:tcPr>
            <w:tcW w:w="8100" w:type="dxa"/>
          </w:tcPr>
          <w:p w14:paraId="48C02271" w14:textId="77777777" w:rsidR="00C86991" w:rsidRDefault="00000000">
            <w:r>
              <w:t>Perfective</w:t>
            </w:r>
          </w:p>
        </w:tc>
      </w:tr>
      <w:tr w:rsidR="00C86991" w14:paraId="01893D10" w14:textId="77777777" w:rsidTr="003D7D45">
        <w:tc>
          <w:tcPr>
            <w:tcW w:w="362" w:type="dxa"/>
          </w:tcPr>
          <w:p w14:paraId="350A48FF" w14:textId="77777777" w:rsidR="00C86991" w:rsidRDefault="00000000">
            <w:r>
              <w:t>C</w:t>
            </w:r>
          </w:p>
        </w:tc>
        <w:tc>
          <w:tcPr>
            <w:tcW w:w="8100" w:type="dxa"/>
          </w:tcPr>
          <w:p w14:paraId="669F1F86" w14:textId="77777777" w:rsidR="00C86991" w:rsidRDefault="00000000">
            <w:r>
              <w:t>Adaptive</w:t>
            </w:r>
          </w:p>
        </w:tc>
      </w:tr>
      <w:tr w:rsidR="00C86991" w14:paraId="151265EE" w14:textId="77777777" w:rsidTr="003D7D45">
        <w:tc>
          <w:tcPr>
            <w:tcW w:w="362" w:type="dxa"/>
          </w:tcPr>
          <w:p w14:paraId="08F83913" w14:textId="77777777" w:rsidR="00C86991" w:rsidRDefault="00000000">
            <w:r>
              <w:t>D</w:t>
            </w:r>
          </w:p>
        </w:tc>
        <w:tc>
          <w:tcPr>
            <w:tcW w:w="8100" w:type="dxa"/>
          </w:tcPr>
          <w:p w14:paraId="35B25277" w14:textId="77777777" w:rsidR="00C86991" w:rsidRDefault="00000000">
            <w:r>
              <w:t>Preventative</w:t>
            </w:r>
          </w:p>
        </w:tc>
      </w:tr>
    </w:tbl>
    <w:p w14:paraId="7DDD0A36" w14:textId="77777777" w:rsidR="00C86991" w:rsidRDefault="00C86991"/>
    <w:p w14:paraId="23DDC702" w14:textId="094381EB" w:rsidR="00C86991" w:rsidRDefault="00000000" w:rsidP="003D7D45">
      <w:r>
        <w:t xml:space="preserve">6.    </w:t>
      </w:r>
      <w:r w:rsidRPr="003D7D45">
        <w:rPr>
          <w:b/>
          <w:bCs/>
        </w:rPr>
        <w:t>What element of SDLC considers the level of skills and location of the team?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2"/>
        <w:gridCol w:w="8100"/>
      </w:tblGrid>
      <w:tr w:rsidR="00C86991" w14:paraId="033CE24B" w14:textId="77777777" w:rsidTr="003D7D45">
        <w:tc>
          <w:tcPr>
            <w:tcW w:w="362" w:type="dxa"/>
          </w:tcPr>
          <w:p w14:paraId="3F352962" w14:textId="77777777" w:rsidR="00C86991" w:rsidRDefault="00000000">
            <w:r>
              <w:t>A</w:t>
            </w:r>
          </w:p>
        </w:tc>
        <w:tc>
          <w:tcPr>
            <w:tcW w:w="8100" w:type="dxa"/>
          </w:tcPr>
          <w:p w14:paraId="75817A47" w14:textId="77777777" w:rsidR="00C86991" w:rsidRDefault="00000000">
            <w:r>
              <w:t>Deliverables</w:t>
            </w:r>
          </w:p>
        </w:tc>
      </w:tr>
      <w:tr w:rsidR="00C86991" w14:paraId="5853F341" w14:textId="77777777" w:rsidTr="003D7D45">
        <w:tc>
          <w:tcPr>
            <w:tcW w:w="362" w:type="dxa"/>
          </w:tcPr>
          <w:p w14:paraId="51C20B52" w14:textId="77777777" w:rsidR="00C86991" w:rsidRDefault="00000000">
            <w:r>
              <w:t>B</w:t>
            </w:r>
          </w:p>
        </w:tc>
        <w:tc>
          <w:tcPr>
            <w:tcW w:w="8100" w:type="dxa"/>
          </w:tcPr>
          <w:p w14:paraId="1C392BD9" w14:textId="77777777" w:rsidR="00C86991" w:rsidRDefault="00000000">
            <w:r>
              <w:t>Processes</w:t>
            </w:r>
          </w:p>
        </w:tc>
      </w:tr>
      <w:tr w:rsidR="00C86991" w14:paraId="085403C7" w14:textId="77777777" w:rsidTr="003D7D45">
        <w:tc>
          <w:tcPr>
            <w:tcW w:w="362" w:type="dxa"/>
          </w:tcPr>
          <w:p w14:paraId="27A7F322" w14:textId="24A2DA59" w:rsidR="00C86991" w:rsidRDefault="00B10210">
            <w:r>
              <w:t>C</w:t>
            </w:r>
          </w:p>
        </w:tc>
        <w:tc>
          <w:tcPr>
            <w:tcW w:w="8100" w:type="dxa"/>
          </w:tcPr>
          <w:p w14:paraId="7127361E" w14:textId="77777777" w:rsidR="00C86991" w:rsidRDefault="00000000">
            <w:r>
              <w:t>Context</w:t>
            </w:r>
          </w:p>
        </w:tc>
      </w:tr>
      <w:tr w:rsidR="00C86991" w14:paraId="7E80A276" w14:textId="77777777" w:rsidTr="003D7D45">
        <w:tc>
          <w:tcPr>
            <w:tcW w:w="362" w:type="dxa"/>
          </w:tcPr>
          <w:p w14:paraId="1A21ABE8" w14:textId="77777777" w:rsidR="00C86991" w:rsidRDefault="00000000">
            <w:r>
              <w:t>D</w:t>
            </w:r>
          </w:p>
        </w:tc>
        <w:tc>
          <w:tcPr>
            <w:tcW w:w="8100" w:type="dxa"/>
          </w:tcPr>
          <w:p w14:paraId="18CCA91E" w14:textId="77777777" w:rsidR="00C86991" w:rsidRDefault="00000000">
            <w:r>
              <w:t>Roles</w:t>
            </w:r>
          </w:p>
        </w:tc>
      </w:tr>
    </w:tbl>
    <w:p w14:paraId="27E57C69" w14:textId="77777777" w:rsidR="00C86991" w:rsidRDefault="00C86991"/>
    <w:p w14:paraId="71374E39" w14:textId="74F03198" w:rsidR="00C86991" w:rsidRDefault="00000000">
      <w:r>
        <w:t xml:space="preserve">7.    </w:t>
      </w:r>
      <w:r w:rsidRPr="003D7D45">
        <w:rPr>
          <w:b/>
          <w:bCs/>
        </w:rPr>
        <w:t>Which is a deliverable from the Analysis phase?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2"/>
        <w:gridCol w:w="8100"/>
      </w:tblGrid>
      <w:tr w:rsidR="00C86991" w14:paraId="5B83762A" w14:textId="77777777">
        <w:tc>
          <w:tcPr>
            <w:tcW w:w="360" w:type="dxa"/>
          </w:tcPr>
          <w:p w14:paraId="71C0DA76" w14:textId="77777777" w:rsidR="00C86991" w:rsidRDefault="00000000">
            <w:r>
              <w:t>A</w:t>
            </w:r>
          </w:p>
        </w:tc>
        <w:tc>
          <w:tcPr>
            <w:tcW w:w="8100" w:type="dxa"/>
          </w:tcPr>
          <w:p w14:paraId="0E89E784" w14:textId="77777777" w:rsidR="00C86991" w:rsidRDefault="00000000">
            <w:r>
              <w:t>High Level Plan</w:t>
            </w:r>
          </w:p>
        </w:tc>
      </w:tr>
      <w:tr w:rsidR="00C86991" w14:paraId="1107F655" w14:textId="77777777">
        <w:tc>
          <w:tcPr>
            <w:tcW w:w="360" w:type="dxa"/>
          </w:tcPr>
          <w:p w14:paraId="5D590079" w14:textId="77777777" w:rsidR="00C86991" w:rsidRDefault="00000000">
            <w:r>
              <w:t>B</w:t>
            </w:r>
          </w:p>
        </w:tc>
        <w:tc>
          <w:tcPr>
            <w:tcW w:w="8100" w:type="dxa"/>
          </w:tcPr>
          <w:p w14:paraId="3A740C48" w14:textId="77777777" w:rsidR="00C86991" w:rsidRDefault="00000000">
            <w:r>
              <w:t>Technical Specification</w:t>
            </w:r>
          </w:p>
        </w:tc>
      </w:tr>
      <w:tr w:rsidR="00C86991" w14:paraId="350D096D" w14:textId="77777777">
        <w:tc>
          <w:tcPr>
            <w:tcW w:w="360" w:type="dxa"/>
          </w:tcPr>
          <w:p w14:paraId="7981DBFD" w14:textId="169F3DD5" w:rsidR="00C86991" w:rsidRDefault="00B10210">
            <w:r>
              <w:t>C</w:t>
            </w:r>
          </w:p>
        </w:tc>
        <w:tc>
          <w:tcPr>
            <w:tcW w:w="8100" w:type="dxa"/>
          </w:tcPr>
          <w:p w14:paraId="05E17332" w14:textId="77777777" w:rsidR="00C86991" w:rsidRDefault="00000000">
            <w:r>
              <w:t>Requirements Report</w:t>
            </w:r>
          </w:p>
        </w:tc>
      </w:tr>
      <w:tr w:rsidR="00C86991" w14:paraId="03A0643A" w14:textId="77777777">
        <w:tc>
          <w:tcPr>
            <w:tcW w:w="360" w:type="dxa"/>
          </w:tcPr>
          <w:p w14:paraId="502F6048" w14:textId="77777777" w:rsidR="00C86991" w:rsidRDefault="00000000">
            <w:r>
              <w:t>D</w:t>
            </w:r>
          </w:p>
        </w:tc>
        <w:tc>
          <w:tcPr>
            <w:tcW w:w="8100" w:type="dxa"/>
          </w:tcPr>
          <w:p w14:paraId="448D8126" w14:textId="77777777" w:rsidR="00C86991" w:rsidRDefault="00000000">
            <w:r>
              <w:t>Database</w:t>
            </w:r>
          </w:p>
        </w:tc>
      </w:tr>
    </w:tbl>
    <w:p w14:paraId="3B31BB3E" w14:textId="77777777" w:rsidR="00C86991" w:rsidRDefault="00C86991"/>
    <w:p w14:paraId="7DE91FDF" w14:textId="3DAB8BE1" w:rsidR="00C86991" w:rsidRDefault="00000000" w:rsidP="003D7D45">
      <w:r>
        <w:t xml:space="preserve">8.    </w:t>
      </w:r>
      <w:r w:rsidRPr="003D7D45">
        <w:rPr>
          <w:b/>
          <w:bCs/>
        </w:rPr>
        <w:t>User documentation and training procedures will typically be created during which phase?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2"/>
        <w:gridCol w:w="8100"/>
      </w:tblGrid>
      <w:tr w:rsidR="00C86991" w14:paraId="45BD5115" w14:textId="77777777" w:rsidTr="003D7D45">
        <w:tc>
          <w:tcPr>
            <w:tcW w:w="362" w:type="dxa"/>
          </w:tcPr>
          <w:p w14:paraId="78727DB5" w14:textId="77777777" w:rsidR="00C86991" w:rsidRDefault="00000000">
            <w:r>
              <w:lastRenderedPageBreak/>
              <w:t>A</w:t>
            </w:r>
          </w:p>
        </w:tc>
        <w:tc>
          <w:tcPr>
            <w:tcW w:w="8100" w:type="dxa"/>
          </w:tcPr>
          <w:p w14:paraId="5B4D7639" w14:textId="77777777" w:rsidR="00C86991" w:rsidRDefault="00000000">
            <w:r>
              <w:t>Testing</w:t>
            </w:r>
          </w:p>
        </w:tc>
      </w:tr>
      <w:tr w:rsidR="00C86991" w14:paraId="7815AFAB" w14:textId="77777777" w:rsidTr="003D7D45">
        <w:tc>
          <w:tcPr>
            <w:tcW w:w="362" w:type="dxa"/>
          </w:tcPr>
          <w:p w14:paraId="0ADC6D72" w14:textId="7613E260" w:rsidR="00C86991" w:rsidRDefault="00B10210">
            <w:r>
              <w:t>B</w:t>
            </w:r>
          </w:p>
        </w:tc>
        <w:tc>
          <w:tcPr>
            <w:tcW w:w="8100" w:type="dxa"/>
          </w:tcPr>
          <w:p w14:paraId="455F6796" w14:textId="77777777" w:rsidR="00C86991" w:rsidRDefault="00000000">
            <w:r>
              <w:t>Implementation</w:t>
            </w:r>
          </w:p>
        </w:tc>
      </w:tr>
      <w:tr w:rsidR="00C86991" w14:paraId="29D8C5D4" w14:textId="77777777" w:rsidTr="003D7D45">
        <w:tc>
          <w:tcPr>
            <w:tcW w:w="362" w:type="dxa"/>
          </w:tcPr>
          <w:p w14:paraId="73012C94" w14:textId="77777777" w:rsidR="00C86991" w:rsidRDefault="00000000">
            <w:r>
              <w:t>C</w:t>
            </w:r>
          </w:p>
        </w:tc>
        <w:tc>
          <w:tcPr>
            <w:tcW w:w="8100" w:type="dxa"/>
          </w:tcPr>
          <w:p w14:paraId="0F18148B" w14:textId="77777777" w:rsidR="00C86991" w:rsidRDefault="00000000">
            <w:r>
              <w:t>Design</w:t>
            </w:r>
          </w:p>
        </w:tc>
      </w:tr>
      <w:tr w:rsidR="00C86991" w14:paraId="428D0EE9" w14:textId="77777777" w:rsidTr="003D7D45">
        <w:tc>
          <w:tcPr>
            <w:tcW w:w="362" w:type="dxa"/>
          </w:tcPr>
          <w:p w14:paraId="7C2A2BBB" w14:textId="77777777" w:rsidR="00C86991" w:rsidRDefault="00000000">
            <w:r>
              <w:t>D</w:t>
            </w:r>
          </w:p>
        </w:tc>
        <w:tc>
          <w:tcPr>
            <w:tcW w:w="8100" w:type="dxa"/>
          </w:tcPr>
          <w:p w14:paraId="78DC9D57" w14:textId="77777777" w:rsidR="00C86991" w:rsidRDefault="00000000">
            <w:r>
              <w:t>Development</w:t>
            </w:r>
          </w:p>
        </w:tc>
      </w:tr>
    </w:tbl>
    <w:p w14:paraId="3881E7AC" w14:textId="77777777" w:rsidR="00C86991" w:rsidRDefault="00C86991"/>
    <w:p w14:paraId="6AA181F5" w14:textId="792213B9" w:rsidR="00C86991" w:rsidRDefault="00000000" w:rsidP="003D7D45">
      <w:r>
        <w:t xml:space="preserve">9.    </w:t>
      </w:r>
      <w:r w:rsidRPr="003D7D45">
        <w:rPr>
          <w:b/>
          <w:bCs/>
        </w:rPr>
        <w:t>What discipline works with the business to identifies issues and opportunities?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2"/>
        <w:gridCol w:w="8100"/>
      </w:tblGrid>
      <w:tr w:rsidR="00C86991" w14:paraId="4C9C4956" w14:textId="77777777" w:rsidTr="003D7D45">
        <w:tc>
          <w:tcPr>
            <w:tcW w:w="362" w:type="dxa"/>
          </w:tcPr>
          <w:p w14:paraId="0C1283B6" w14:textId="77777777" w:rsidR="00C86991" w:rsidRDefault="00000000">
            <w:r>
              <w:t>A</w:t>
            </w:r>
          </w:p>
        </w:tc>
        <w:tc>
          <w:tcPr>
            <w:tcW w:w="8100" w:type="dxa"/>
          </w:tcPr>
          <w:p w14:paraId="3D53A2E0" w14:textId="77777777" w:rsidR="00C86991" w:rsidRDefault="00000000">
            <w:r>
              <w:t>System Architect</w:t>
            </w:r>
          </w:p>
        </w:tc>
      </w:tr>
      <w:tr w:rsidR="00C86991" w14:paraId="4107C8D4" w14:textId="77777777" w:rsidTr="003D7D45">
        <w:tc>
          <w:tcPr>
            <w:tcW w:w="362" w:type="dxa"/>
          </w:tcPr>
          <w:p w14:paraId="22B6398B" w14:textId="77777777" w:rsidR="00C86991" w:rsidRDefault="00000000">
            <w:r>
              <w:t>B</w:t>
            </w:r>
          </w:p>
        </w:tc>
        <w:tc>
          <w:tcPr>
            <w:tcW w:w="8100" w:type="dxa"/>
          </w:tcPr>
          <w:p w14:paraId="43CA400B" w14:textId="77777777" w:rsidR="00C86991" w:rsidRDefault="00000000">
            <w:r>
              <w:t>Project Manager</w:t>
            </w:r>
          </w:p>
        </w:tc>
      </w:tr>
      <w:tr w:rsidR="00C86991" w14:paraId="5A5AC31C" w14:textId="77777777" w:rsidTr="003D7D45">
        <w:tc>
          <w:tcPr>
            <w:tcW w:w="362" w:type="dxa"/>
          </w:tcPr>
          <w:p w14:paraId="62B036E5" w14:textId="73E08072" w:rsidR="00C86991" w:rsidRDefault="00B10210">
            <w:r>
              <w:t>C</w:t>
            </w:r>
          </w:p>
        </w:tc>
        <w:tc>
          <w:tcPr>
            <w:tcW w:w="8100" w:type="dxa"/>
          </w:tcPr>
          <w:p w14:paraId="1D36CCC7" w14:textId="77777777" w:rsidR="00C86991" w:rsidRDefault="00000000">
            <w:r>
              <w:t>Business Analyst</w:t>
            </w:r>
          </w:p>
        </w:tc>
      </w:tr>
      <w:tr w:rsidR="00C86991" w14:paraId="355AB6AE" w14:textId="77777777" w:rsidTr="003D7D45">
        <w:tc>
          <w:tcPr>
            <w:tcW w:w="362" w:type="dxa"/>
          </w:tcPr>
          <w:p w14:paraId="66FBFAB0" w14:textId="77777777" w:rsidR="00C86991" w:rsidRDefault="00000000">
            <w:r>
              <w:t>D</w:t>
            </w:r>
          </w:p>
        </w:tc>
        <w:tc>
          <w:tcPr>
            <w:tcW w:w="8100" w:type="dxa"/>
          </w:tcPr>
          <w:p w14:paraId="6BCD12E4" w14:textId="77777777" w:rsidR="00C86991" w:rsidRDefault="00000000">
            <w:r>
              <w:t>Programming</w:t>
            </w:r>
          </w:p>
        </w:tc>
      </w:tr>
    </w:tbl>
    <w:p w14:paraId="741F02CE" w14:textId="77777777" w:rsidR="00C86991" w:rsidRDefault="00C86991"/>
    <w:p w14:paraId="64BB919E" w14:textId="2B5B8A02" w:rsidR="00C86991" w:rsidRDefault="00000000" w:rsidP="003D7D45">
      <w:r>
        <w:t xml:space="preserve">10.    </w:t>
      </w:r>
      <w:r w:rsidRPr="003D7D45">
        <w:rPr>
          <w:b/>
          <w:bCs/>
        </w:rPr>
        <w:t>What discipline manages versions of a system, its components and relationships?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2"/>
        <w:gridCol w:w="8100"/>
      </w:tblGrid>
      <w:tr w:rsidR="00C86991" w14:paraId="5E1BFC54" w14:textId="77777777" w:rsidTr="003D7D45">
        <w:tc>
          <w:tcPr>
            <w:tcW w:w="362" w:type="dxa"/>
          </w:tcPr>
          <w:p w14:paraId="2857248D" w14:textId="77777777" w:rsidR="00C86991" w:rsidRDefault="00000000">
            <w:r>
              <w:t>A</w:t>
            </w:r>
          </w:p>
        </w:tc>
        <w:tc>
          <w:tcPr>
            <w:tcW w:w="8100" w:type="dxa"/>
          </w:tcPr>
          <w:p w14:paraId="322204B9" w14:textId="77777777" w:rsidR="00C86991" w:rsidRDefault="00000000">
            <w:r>
              <w:t>Quality Control</w:t>
            </w:r>
          </w:p>
        </w:tc>
      </w:tr>
      <w:tr w:rsidR="00C86991" w14:paraId="197DF1FE" w14:textId="77777777" w:rsidTr="003D7D45">
        <w:tc>
          <w:tcPr>
            <w:tcW w:w="362" w:type="dxa"/>
          </w:tcPr>
          <w:p w14:paraId="72AC1B86" w14:textId="77777777" w:rsidR="00C86991" w:rsidRDefault="00000000">
            <w:r>
              <w:t>B</w:t>
            </w:r>
          </w:p>
        </w:tc>
        <w:tc>
          <w:tcPr>
            <w:tcW w:w="8100" w:type="dxa"/>
          </w:tcPr>
          <w:p w14:paraId="4FA8CAEE" w14:textId="77777777" w:rsidR="00C86991" w:rsidRDefault="00000000">
            <w:r>
              <w:t>Testing</w:t>
            </w:r>
          </w:p>
        </w:tc>
      </w:tr>
      <w:tr w:rsidR="00C86991" w14:paraId="2186C2BD" w14:textId="77777777" w:rsidTr="003D7D45">
        <w:tc>
          <w:tcPr>
            <w:tcW w:w="362" w:type="dxa"/>
          </w:tcPr>
          <w:p w14:paraId="0FB95579" w14:textId="77777777" w:rsidR="00C86991" w:rsidRDefault="00000000">
            <w:r>
              <w:t>C</w:t>
            </w:r>
          </w:p>
        </w:tc>
        <w:tc>
          <w:tcPr>
            <w:tcW w:w="8100" w:type="dxa"/>
          </w:tcPr>
          <w:p w14:paraId="5410BF46" w14:textId="77777777" w:rsidR="00C86991" w:rsidRDefault="00000000">
            <w:r>
              <w:t>Service Management</w:t>
            </w:r>
          </w:p>
        </w:tc>
      </w:tr>
      <w:tr w:rsidR="00C86991" w14:paraId="76E32DDB" w14:textId="77777777" w:rsidTr="003D7D45">
        <w:tc>
          <w:tcPr>
            <w:tcW w:w="362" w:type="dxa"/>
          </w:tcPr>
          <w:p w14:paraId="49E98C20" w14:textId="06AC941F" w:rsidR="00C86991" w:rsidRDefault="00B10210">
            <w:r>
              <w:t>D</w:t>
            </w:r>
          </w:p>
        </w:tc>
        <w:tc>
          <w:tcPr>
            <w:tcW w:w="8100" w:type="dxa"/>
          </w:tcPr>
          <w:p w14:paraId="1FB17BB2" w14:textId="77777777" w:rsidR="00C86991" w:rsidRDefault="00000000">
            <w:r>
              <w:t>Configuration Management</w:t>
            </w:r>
          </w:p>
        </w:tc>
      </w:tr>
    </w:tbl>
    <w:p w14:paraId="046334BB" w14:textId="77777777" w:rsidR="00C86991" w:rsidRDefault="00C86991"/>
    <w:p w14:paraId="6CEA9B4F" w14:textId="77777777" w:rsidR="00C86991" w:rsidRDefault="00000000">
      <w:r>
        <w:br w:type="page"/>
      </w:r>
    </w:p>
    <w:sectPr w:rsidR="00C869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4710683">
    <w:abstractNumId w:val="8"/>
  </w:num>
  <w:num w:numId="2" w16cid:durableId="1134181290">
    <w:abstractNumId w:val="6"/>
  </w:num>
  <w:num w:numId="3" w16cid:durableId="754135044">
    <w:abstractNumId w:val="5"/>
  </w:num>
  <w:num w:numId="4" w16cid:durableId="1730033881">
    <w:abstractNumId w:val="4"/>
  </w:num>
  <w:num w:numId="5" w16cid:durableId="180171949">
    <w:abstractNumId w:val="7"/>
  </w:num>
  <w:num w:numId="6" w16cid:durableId="1506627123">
    <w:abstractNumId w:val="3"/>
  </w:num>
  <w:num w:numId="7" w16cid:durableId="1558318241">
    <w:abstractNumId w:val="2"/>
  </w:num>
  <w:num w:numId="8" w16cid:durableId="282615920">
    <w:abstractNumId w:val="1"/>
  </w:num>
  <w:num w:numId="9" w16cid:durableId="1557231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5303"/>
    <w:rsid w:val="0029639D"/>
    <w:rsid w:val="00326F90"/>
    <w:rsid w:val="003D7D45"/>
    <w:rsid w:val="00617E93"/>
    <w:rsid w:val="00716EB4"/>
    <w:rsid w:val="00A65407"/>
    <w:rsid w:val="00A96687"/>
    <w:rsid w:val="00AA1D8D"/>
    <w:rsid w:val="00B10210"/>
    <w:rsid w:val="00B47730"/>
    <w:rsid w:val="00BF5F23"/>
    <w:rsid w:val="00C8699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10DAA5"/>
  <w14:defaultImageDpi w14:val="300"/>
  <w15:docId w15:val="{D8EB4CF5-1E4E-45D6-A7D8-D681C921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GETMARKED.AI</dc:creator>
  <cp:keywords/>
  <dc:description/>
  <cp:lastModifiedBy>Beardsley, Paul</cp:lastModifiedBy>
  <cp:revision>3</cp:revision>
  <dcterms:created xsi:type="dcterms:W3CDTF">2024-10-29T09:20:00Z</dcterms:created>
  <dcterms:modified xsi:type="dcterms:W3CDTF">2024-10-29T09:20:00Z</dcterms:modified>
  <cp:category/>
</cp:coreProperties>
</file>