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67C7D" w14:textId="2B0332E4" w:rsidR="0006608B" w:rsidRDefault="00000000">
      <w:pPr>
        <w:pStyle w:val="Heading1"/>
      </w:pPr>
      <w:r>
        <w:t>3 Team Roles and Relationships</w:t>
      </w:r>
    </w:p>
    <w:p w14:paraId="5BC2958F" w14:textId="77777777" w:rsidR="0006608B" w:rsidRDefault="0006608B"/>
    <w:p w14:paraId="6E88E12E" w14:textId="1F2AA95B" w:rsidR="0006608B" w:rsidRPr="00BC7451" w:rsidRDefault="00000000">
      <w:pPr>
        <w:rPr>
          <w:b/>
          <w:bCs/>
        </w:rPr>
      </w:pPr>
      <w:r w:rsidRPr="00BC7451">
        <w:rPr>
          <w:b/>
          <w:bCs/>
        </w:rPr>
        <w:t>1.    A Project Sponsor is an example of 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06608B" w14:paraId="7A2577D9" w14:textId="77777777">
        <w:tc>
          <w:tcPr>
            <w:tcW w:w="360" w:type="dxa"/>
          </w:tcPr>
          <w:p w14:paraId="14338239" w14:textId="77777777" w:rsidR="0006608B" w:rsidRDefault="00000000">
            <w:r>
              <w:t>A</w:t>
            </w:r>
          </w:p>
        </w:tc>
        <w:tc>
          <w:tcPr>
            <w:tcW w:w="8100" w:type="dxa"/>
          </w:tcPr>
          <w:p w14:paraId="17177663" w14:textId="77777777" w:rsidR="0006608B" w:rsidRDefault="00000000">
            <w:r>
              <w:t>Not a Stakeholder</w:t>
            </w:r>
          </w:p>
        </w:tc>
      </w:tr>
      <w:tr w:rsidR="0006608B" w14:paraId="52270515" w14:textId="77777777">
        <w:tc>
          <w:tcPr>
            <w:tcW w:w="360" w:type="dxa"/>
          </w:tcPr>
          <w:p w14:paraId="0A73AF67" w14:textId="77777777" w:rsidR="0006608B" w:rsidRDefault="00000000">
            <w:r>
              <w:t>B</w:t>
            </w:r>
          </w:p>
        </w:tc>
        <w:tc>
          <w:tcPr>
            <w:tcW w:w="8100" w:type="dxa"/>
          </w:tcPr>
          <w:p w14:paraId="131CC7BB" w14:textId="77777777" w:rsidR="0006608B" w:rsidRDefault="00000000">
            <w:r>
              <w:t>External Stakeholder</w:t>
            </w:r>
          </w:p>
        </w:tc>
      </w:tr>
      <w:tr w:rsidR="0006608B" w14:paraId="189C2B7B" w14:textId="77777777">
        <w:tc>
          <w:tcPr>
            <w:tcW w:w="360" w:type="dxa"/>
          </w:tcPr>
          <w:p w14:paraId="3DFAE0A7" w14:textId="73DDFD39" w:rsidR="0006608B" w:rsidRDefault="000D2E04">
            <w:r>
              <w:t>C</w:t>
            </w:r>
          </w:p>
        </w:tc>
        <w:tc>
          <w:tcPr>
            <w:tcW w:w="8100" w:type="dxa"/>
          </w:tcPr>
          <w:p w14:paraId="5C894154" w14:textId="77777777" w:rsidR="0006608B" w:rsidRDefault="00000000">
            <w:r>
              <w:t>Business Stakeholder</w:t>
            </w:r>
          </w:p>
        </w:tc>
      </w:tr>
      <w:tr w:rsidR="0006608B" w14:paraId="2F7F87E4" w14:textId="77777777">
        <w:tc>
          <w:tcPr>
            <w:tcW w:w="360" w:type="dxa"/>
          </w:tcPr>
          <w:p w14:paraId="3A3CB9BE" w14:textId="77777777" w:rsidR="0006608B" w:rsidRDefault="00000000">
            <w:r>
              <w:t>D</w:t>
            </w:r>
          </w:p>
        </w:tc>
        <w:tc>
          <w:tcPr>
            <w:tcW w:w="8100" w:type="dxa"/>
          </w:tcPr>
          <w:p w14:paraId="46AE805F" w14:textId="77777777" w:rsidR="0006608B" w:rsidRDefault="00000000">
            <w:r>
              <w:t>Project Stakeholder</w:t>
            </w:r>
          </w:p>
        </w:tc>
      </w:tr>
    </w:tbl>
    <w:p w14:paraId="4A8D0554" w14:textId="77777777" w:rsidR="0006608B" w:rsidRDefault="0006608B"/>
    <w:p w14:paraId="18C7043A" w14:textId="419E8691" w:rsidR="0006608B" w:rsidRDefault="00000000" w:rsidP="00BC7451">
      <w:r w:rsidRPr="00BC7451">
        <w:rPr>
          <w:b/>
          <w:bCs/>
        </w:rPr>
        <w:t>2.    A Customer is an example of 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06608B" w14:paraId="038EF93A" w14:textId="77777777">
        <w:tc>
          <w:tcPr>
            <w:tcW w:w="360" w:type="dxa"/>
          </w:tcPr>
          <w:p w14:paraId="25F9E5F6" w14:textId="26486959" w:rsidR="0006608B" w:rsidRDefault="000D2E04">
            <w:r>
              <w:t>A</w:t>
            </w:r>
          </w:p>
        </w:tc>
        <w:tc>
          <w:tcPr>
            <w:tcW w:w="8100" w:type="dxa"/>
          </w:tcPr>
          <w:p w14:paraId="7EF7CD61" w14:textId="77777777" w:rsidR="0006608B" w:rsidRDefault="00000000">
            <w:r>
              <w:t>External Stakeholder</w:t>
            </w:r>
          </w:p>
        </w:tc>
      </w:tr>
      <w:tr w:rsidR="0006608B" w14:paraId="5B5906DE" w14:textId="77777777">
        <w:tc>
          <w:tcPr>
            <w:tcW w:w="360" w:type="dxa"/>
          </w:tcPr>
          <w:p w14:paraId="1EFBEAA2" w14:textId="77777777" w:rsidR="0006608B" w:rsidRDefault="00000000">
            <w:r>
              <w:t>B</w:t>
            </w:r>
          </w:p>
        </w:tc>
        <w:tc>
          <w:tcPr>
            <w:tcW w:w="8100" w:type="dxa"/>
          </w:tcPr>
          <w:p w14:paraId="4165040C" w14:textId="77777777" w:rsidR="0006608B" w:rsidRDefault="00000000">
            <w:r>
              <w:t>Not a Stakeholder</w:t>
            </w:r>
          </w:p>
        </w:tc>
      </w:tr>
      <w:tr w:rsidR="0006608B" w14:paraId="6482C248" w14:textId="77777777">
        <w:tc>
          <w:tcPr>
            <w:tcW w:w="360" w:type="dxa"/>
          </w:tcPr>
          <w:p w14:paraId="01694992" w14:textId="77777777" w:rsidR="0006608B" w:rsidRDefault="00000000">
            <w:r>
              <w:t>C</w:t>
            </w:r>
          </w:p>
        </w:tc>
        <w:tc>
          <w:tcPr>
            <w:tcW w:w="8100" w:type="dxa"/>
          </w:tcPr>
          <w:p w14:paraId="3F380E20" w14:textId="77777777" w:rsidR="0006608B" w:rsidRDefault="00000000">
            <w:r>
              <w:t>Project Stakeholder</w:t>
            </w:r>
          </w:p>
        </w:tc>
      </w:tr>
      <w:tr w:rsidR="0006608B" w14:paraId="1A7AA8A6" w14:textId="77777777">
        <w:tc>
          <w:tcPr>
            <w:tcW w:w="360" w:type="dxa"/>
          </w:tcPr>
          <w:p w14:paraId="0764359A" w14:textId="77777777" w:rsidR="0006608B" w:rsidRDefault="00000000">
            <w:r>
              <w:t>D</w:t>
            </w:r>
          </w:p>
        </w:tc>
        <w:tc>
          <w:tcPr>
            <w:tcW w:w="8100" w:type="dxa"/>
          </w:tcPr>
          <w:p w14:paraId="2A690893" w14:textId="77777777" w:rsidR="0006608B" w:rsidRDefault="00000000">
            <w:r>
              <w:t>Business Stakeholder</w:t>
            </w:r>
          </w:p>
        </w:tc>
      </w:tr>
    </w:tbl>
    <w:p w14:paraId="6EA4B973" w14:textId="77777777" w:rsidR="0006608B" w:rsidRDefault="0006608B"/>
    <w:p w14:paraId="733951C1" w14:textId="5A9201A7" w:rsidR="0006608B" w:rsidRPr="00BC7451" w:rsidRDefault="00000000">
      <w:pPr>
        <w:rPr>
          <w:b/>
          <w:bCs/>
        </w:rPr>
      </w:pPr>
      <w:r w:rsidRPr="00BC7451">
        <w:rPr>
          <w:b/>
          <w:bCs/>
        </w:rPr>
        <w:t>3.    A Business Analyst is an example of a?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06608B" w14:paraId="5CE4EC55" w14:textId="77777777">
        <w:tc>
          <w:tcPr>
            <w:tcW w:w="360" w:type="dxa"/>
          </w:tcPr>
          <w:p w14:paraId="7902568A" w14:textId="77777777" w:rsidR="0006608B" w:rsidRDefault="00000000">
            <w:r>
              <w:t>A</w:t>
            </w:r>
          </w:p>
        </w:tc>
        <w:tc>
          <w:tcPr>
            <w:tcW w:w="8100" w:type="dxa"/>
          </w:tcPr>
          <w:p w14:paraId="69BEEF08" w14:textId="77777777" w:rsidR="0006608B" w:rsidRDefault="00000000">
            <w:r>
              <w:t>Not a Stakeholder</w:t>
            </w:r>
          </w:p>
        </w:tc>
      </w:tr>
      <w:tr w:rsidR="0006608B" w14:paraId="7DF47464" w14:textId="77777777">
        <w:tc>
          <w:tcPr>
            <w:tcW w:w="360" w:type="dxa"/>
          </w:tcPr>
          <w:p w14:paraId="554B5E55" w14:textId="77777777" w:rsidR="0006608B" w:rsidRDefault="00000000">
            <w:r>
              <w:t>B</w:t>
            </w:r>
          </w:p>
        </w:tc>
        <w:tc>
          <w:tcPr>
            <w:tcW w:w="8100" w:type="dxa"/>
          </w:tcPr>
          <w:p w14:paraId="476EBA78" w14:textId="77777777" w:rsidR="0006608B" w:rsidRDefault="00000000">
            <w:r>
              <w:t>External Stakeholder</w:t>
            </w:r>
          </w:p>
        </w:tc>
      </w:tr>
      <w:tr w:rsidR="0006608B" w14:paraId="6BD40BB7" w14:textId="77777777">
        <w:tc>
          <w:tcPr>
            <w:tcW w:w="360" w:type="dxa"/>
          </w:tcPr>
          <w:p w14:paraId="262228A0" w14:textId="21DB34A5" w:rsidR="0006608B" w:rsidRDefault="000D2E04">
            <w:r>
              <w:t>C</w:t>
            </w:r>
          </w:p>
        </w:tc>
        <w:tc>
          <w:tcPr>
            <w:tcW w:w="8100" w:type="dxa"/>
          </w:tcPr>
          <w:p w14:paraId="077D4531" w14:textId="77777777" w:rsidR="0006608B" w:rsidRDefault="00000000">
            <w:r>
              <w:t>Project Stakeholder</w:t>
            </w:r>
          </w:p>
        </w:tc>
      </w:tr>
      <w:tr w:rsidR="0006608B" w14:paraId="710FE40B" w14:textId="77777777">
        <w:tc>
          <w:tcPr>
            <w:tcW w:w="360" w:type="dxa"/>
          </w:tcPr>
          <w:p w14:paraId="40D25E0C" w14:textId="77777777" w:rsidR="0006608B" w:rsidRDefault="00000000">
            <w:r>
              <w:t>D</w:t>
            </w:r>
          </w:p>
        </w:tc>
        <w:tc>
          <w:tcPr>
            <w:tcW w:w="8100" w:type="dxa"/>
          </w:tcPr>
          <w:p w14:paraId="616EC1DB" w14:textId="77777777" w:rsidR="0006608B" w:rsidRDefault="00000000">
            <w:r>
              <w:t>Business Stakeholder</w:t>
            </w:r>
          </w:p>
        </w:tc>
      </w:tr>
    </w:tbl>
    <w:p w14:paraId="09AC7302" w14:textId="77777777" w:rsidR="0006608B" w:rsidRDefault="0006608B"/>
    <w:p w14:paraId="37C4D4B1" w14:textId="15048BB1" w:rsidR="0006608B" w:rsidRPr="00BC7451" w:rsidRDefault="00000000" w:rsidP="00BC7451">
      <w:pPr>
        <w:rPr>
          <w:b/>
          <w:bCs/>
        </w:rPr>
      </w:pPr>
      <w:r w:rsidRPr="00BC7451">
        <w:rPr>
          <w:b/>
          <w:bCs/>
        </w:rPr>
        <w:t>4.    The 'owner' of the new system is the?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06608B" w14:paraId="5DB84A92" w14:textId="77777777" w:rsidTr="00BC7451">
        <w:tc>
          <w:tcPr>
            <w:tcW w:w="362" w:type="dxa"/>
          </w:tcPr>
          <w:p w14:paraId="13B4CD06" w14:textId="717F5A08" w:rsidR="0006608B" w:rsidRDefault="000D2E04">
            <w:r>
              <w:t>A</w:t>
            </w:r>
          </w:p>
        </w:tc>
        <w:tc>
          <w:tcPr>
            <w:tcW w:w="8100" w:type="dxa"/>
          </w:tcPr>
          <w:p w14:paraId="1A2A241E" w14:textId="77777777" w:rsidR="0006608B" w:rsidRDefault="00000000">
            <w:r>
              <w:t>Project Sponsor</w:t>
            </w:r>
          </w:p>
        </w:tc>
      </w:tr>
      <w:tr w:rsidR="0006608B" w14:paraId="5B9326D5" w14:textId="77777777" w:rsidTr="00BC7451">
        <w:tc>
          <w:tcPr>
            <w:tcW w:w="362" w:type="dxa"/>
          </w:tcPr>
          <w:p w14:paraId="02119B4F" w14:textId="77777777" w:rsidR="0006608B" w:rsidRDefault="00000000">
            <w:r>
              <w:t>B</w:t>
            </w:r>
          </w:p>
        </w:tc>
        <w:tc>
          <w:tcPr>
            <w:tcW w:w="8100" w:type="dxa"/>
          </w:tcPr>
          <w:p w14:paraId="787FD81F" w14:textId="77777777" w:rsidR="0006608B" w:rsidRDefault="00000000">
            <w:r>
              <w:t>Customer</w:t>
            </w:r>
          </w:p>
        </w:tc>
      </w:tr>
      <w:tr w:rsidR="0006608B" w14:paraId="35215698" w14:textId="77777777" w:rsidTr="00BC7451">
        <w:tc>
          <w:tcPr>
            <w:tcW w:w="362" w:type="dxa"/>
          </w:tcPr>
          <w:p w14:paraId="374596D1" w14:textId="77777777" w:rsidR="0006608B" w:rsidRDefault="00000000">
            <w:r>
              <w:t>C</w:t>
            </w:r>
          </w:p>
        </w:tc>
        <w:tc>
          <w:tcPr>
            <w:tcW w:w="8100" w:type="dxa"/>
          </w:tcPr>
          <w:p w14:paraId="03B796D0" w14:textId="77777777" w:rsidR="0006608B" w:rsidRDefault="00000000">
            <w:r>
              <w:t>Subject Matter Expert</w:t>
            </w:r>
          </w:p>
        </w:tc>
      </w:tr>
      <w:tr w:rsidR="0006608B" w14:paraId="7C1EEB5B" w14:textId="77777777" w:rsidTr="00BC7451">
        <w:tc>
          <w:tcPr>
            <w:tcW w:w="362" w:type="dxa"/>
          </w:tcPr>
          <w:p w14:paraId="5B03E56D" w14:textId="77777777" w:rsidR="0006608B" w:rsidRDefault="00000000">
            <w:r>
              <w:t>D</w:t>
            </w:r>
          </w:p>
        </w:tc>
        <w:tc>
          <w:tcPr>
            <w:tcW w:w="8100" w:type="dxa"/>
          </w:tcPr>
          <w:p w14:paraId="3F856921" w14:textId="77777777" w:rsidR="0006608B" w:rsidRDefault="00000000">
            <w:r>
              <w:t>Project Manager</w:t>
            </w:r>
          </w:p>
        </w:tc>
      </w:tr>
    </w:tbl>
    <w:p w14:paraId="4937F021" w14:textId="77777777" w:rsidR="0006608B" w:rsidRDefault="0006608B"/>
    <w:p w14:paraId="6CE990CF" w14:textId="26F4B65B" w:rsidR="0006608B" w:rsidRPr="00BC7451" w:rsidRDefault="00000000">
      <w:pPr>
        <w:rPr>
          <w:b/>
          <w:bCs/>
        </w:rPr>
      </w:pPr>
      <w:r w:rsidRPr="00BC7451">
        <w:rPr>
          <w:b/>
          <w:bCs/>
        </w:rPr>
        <w:t>5.    Which role plans and controls a project?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2"/>
        <w:gridCol w:w="8100"/>
      </w:tblGrid>
      <w:tr w:rsidR="0006608B" w14:paraId="6DD15156" w14:textId="77777777">
        <w:tc>
          <w:tcPr>
            <w:tcW w:w="360" w:type="dxa"/>
          </w:tcPr>
          <w:p w14:paraId="576537BB" w14:textId="3DADD8AC" w:rsidR="0006608B" w:rsidRDefault="000D2E04">
            <w:r>
              <w:t>A</w:t>
            </w:r>
          </w:p>
        </w:tc>
        <w:tc>
          <w:tcPr>
            <w:tcW w:w="8100" w:type="dxa"/>
          </w:tcPr>
          <w:p w14:paraId="6117EC4E" w14:textId="77777777" w:rsidR="0006608B" w:rsidRDefault="00000000">
            <w:r>
              <w:t>Project Manager</w:t>
            </w:r>
          </w:p>
        </w:tc>
      </w:tr>
      <w:tr w:rsidR="0006608B" w14:paraId="589B5090" w14:textId="77777777">
        <w:tc>
          <w:tcPr>
            <w:tcW w:w="360" w:type="dxa"/>
          </w:tcPr>
          <w:p w14:paraId="122A4AC1" w14:textId="77777777" w:rsidR="0006608B" w:rsidRDefault="00000000">
            <w:r>
              <w:t>B</w:t>
            </w:r>
          </w:p>
        </w:tc>
        <w:tc>
          <w:tcPr>
            <w:tcW w:w="8100" w:type="dxa"/>
          </w:tcPr>
          <w:p w14:paraId="7B8280FC" w14:textId="77777777" w:rsidR="0006608B" w:rsidRDefault="00000000">
            <w:r>
              <w:t>Developer</w:t>
            </w:r>
          </w:p>
        </w:tc>
      </w:tr>
      <w:tr w:rsidR="0006608B" w14:paraId="45E9F4CE" w14:textId="77777777">
        <w:tc>
          <w:tcPr>
            <w:tcW w:w="360" w:type="dxa"/>
          </w:tcPr>
          <w:p w14:paraId="596E7875" w14:textId="77777777" w:rsidR="0006608B" w:rsidRDefault="00000000">
            <w:r>
              <w:t>C</w:t>
            </w:r>
          </w:p>
        </w:tc>
        <w:tc>
          <w:tcPr>
            <w:tcW w:w="8100" w:type="dxa"/>
          </w:tcPr>
          <w:p w14:paraId="7E0FF9AA" w14:textId="77777777" w:rsidR="0006608B" w:rsidRDefault="00000000">
            <w:r>
              <w:t>Business Analyst</w:t>
            </w:r>
          </w:p>
        </w:tc>
      </w:tr>
      <w:tr w:rsidR="0006608B" w14:paraId="62B7F01C" w14:textId="77777777">
        <w:tc>
          <w:tcPr>
            <w:tcW w:w="360" w:type="dxa"/>
          </w:tcPr>
          <w:p w14:paraId="3B615B07" w14:textId="77777777" w:rsidR="0006608B" w:rsidRDefault="00000000">
            <w:r>
              <w:t>D</w:t>
            </w:r>
          </w:p>
        </w:tc>
        <w:tc>
          <w:tcPr>
            <w:tcW w:w="8100" w:type="dxa"/>
          </w:tcPr>
          <w:p w14:paraId="20EDED5E" w14:textId="77777777" w:rsidR="0006608B" w:rsidRDefault="00000000">
            <w:r>
              <w:t>Designer</w:t>
            </w:r>
          </w:p>
        </w:tc>
      </w:tr>
    </w:tbl>
    <w:p w14:paraId="45834E85" w14:textId="77777777" w:rsidR="0006608B" w:rsidRDefault="0006608B"/>
    <w:p w14:paraId="596810D1" w14:textId="7E1D75F8" w:rsidR="0006608B" w:rsidRDefault="0006608B"/>
    <w:sectPr w:rsidR="00066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041304">
    <w:abstractNumId w:val="8"/>
  </w:num>
  <w:num w:numId="2" w16cid:durableId="88166736">
    <w:abstractNumId w:val="6"/>
  </w:num>
  <w:num w:numId="3" w16cid:durableId="2039306320">
    <w:abstractNumId w:val="5"/>
  </w:num>
  <w:num w:numId="4" w16cid:durableId="139469389">
    <w:abstractNumId w:val="4"/>
  </w:num>
  <w:num w:numId="5" w16cid:durableId="2010254699">
    <w:abstractNumId w:val="7"/>
  </w:num>
  <w:num w:numId="6" w16cid:durableId="1246308814">
    <w:abstractNumId w:val="3"/>
  </w:num>
  <w:num w:numId="7" w16cid:durableId="1676615861">
    <w:abstractNumId w:val="2"/>
  </w:num>
  <w:num w:numId="8" w16cid:durableId="1254317907">
    <w:abstractNumId w:val="1"/>
  </w:num>
  <w:num w:numId="9" w16cid:durableId="156290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08B"/>
    <w:rsid w:val="000D2E04"/>
    <w:rsid w:val="0015074B"/>
    <w:rsid w:val="00262BF5"/>
    <w:rsid w:val="0029639D"/>
    <w:rsid w:val="00326F90"/>
    <w:rsid w:val="007F5DAF"/>
    <w:rsid w:val="00A65407"/>
    <w:rsid w:val="00AA1D8D"/>
    <w:rsid w:val="00B47730"/>
    <w:rsid w:val="00BC7451"/>
    <w:rsid w:val="00CB0664"/>
    <w:rsid w:val="00DE6FD8"/>
    <w:rsid w:val="00E848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218E9"/>
  <w14:defaultImageDpi w14:val="300"/>
  <w15:docId w15:val="{D8EB4CF5-1E4E-45D6-A7D8-D681C921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GETMARKED.AI</dc:creator>
  <cp:keywords/>
  <dc:description/>
  <cp:lastModifiedBy>Beardsley, Paul</cp:lastModifiedBy>
  <cp:revision>4</cp:revision>
  <dcterms:created xsi:type="dcterms:W3CDTF">2024-10-28T18:13:00Z</dcterms:created>
  <dcterms:modified xsi:type="dcterms:W3CDTF">2024-10-29T13:30:00Z</dcterms:modified>
  <cp:category/>
</cp:coreProperties>
</file>